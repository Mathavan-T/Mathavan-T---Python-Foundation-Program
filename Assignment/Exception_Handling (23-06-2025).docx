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CCB07" w14:textId="7372FBA7" w:rsidR="00B01ED2" w:rsidRDefault="00000000">
      <w:pPr>
        <w:pStyle w:val="Title"/>
      </w:pPr>
      <w:r>
        <w:t xml:space="preserve">Exception Handling – Answer </w:t>
      </w:r>
    </w:p>
    <w:p w14:paraId="0A95AB3B" w14:textId="632ABA0E" w:rsidR="00B01ED2" w:rsidRDefault="00000000">
      <w:pPr>
        <w:pStyle w:val="Heading1"/>
      </w:pPr>
      <w:r>
        <w:t xml:space="preserve">Section A: </w:t>
      </w:r>
    </w:p>
    <w:p w14:paraId="2AD6A830" w14:textId="77777777" w:rsidR="00B01ED2" w:rsidRDefault="00000000" w:rsidP="00D412E0">
      <w:pPr>
        <w:pStyle w:val="ListNumber"/>
        <w:numPr>
          <w:ilvl w:val="0"/>
          <w:numId w:val="0"/>
        </w:numPr>
        <w:ind w:left="360" w:hanging="360"/>
      </w:pPr>
      <w:r>
        <w:t>1. Write a program to divide two numbers entered by the user. Handle ZeroDivisionError using try-except.</w:t>
      </w:r>
    </w:p>
    <w:p w14:paraId="07FF044B" w14:textId="77777777" w:rsidR="00B01ED2" w:rsidRPr="00D412E0" w:rsidRDefault="00000000">
      <w:pPr>
        <w:pStyle w:val="IntenseQuote"/>
        <w:rPr>
          <w:b w:val="0"/>
          <w:bCs w:val="0"/>
          <w:i w:val="0"/>
          <w:iCs w:val="0"/>
        </w:rPr>
      </w:pPr>
      <w:r w:rsidRPr="00D412E0">
        <w:rPr>
          <w:b w:val="0"/>
          <w:bCs w:val="0"/>
          <w:i w:val="0"/>
          <w:iCs w:val="0"/>
        </w:rPr>
        <w:t>try:</w:t>
      </w:r>
      <w:r w:rsidRPr="00D412E0">
        <w:rPr>
          <w:b w:val="0"/>
          <w:bCs w:val="0"/>
          <w:i w:val="0"/>
          <w:iCs w:val="0"/>
        </w:rPr>
        <w:br/>
        <w:t xml:space="preserve">    a = </w:t>
      </w:r>
      <w:proofErr w:type="gramStart"/>
      <w:r w:rsidRPr="00D412E0">
        <w:rPr>
          <w:b w:val="0"/>
          <w:bCs w:val="0"/>
          <w:i w:val="0"/>
          <w:iCs w:val="0"/>
        </w:rPr>
        <w:t>int(input(</w:t>
      </w:r>
      <w:proofErr w:type="gramEnd"/>
      <w:r w:rsidRPr="00D412E0">
        <w:rPr>
          <w:b w:val="0"/>
          <w:bCs w:val="0"/>
          <w:i w:val="0"/>
          <w:iCs w:val="0"/>
        </w:rPr>
        <w:t>"Enter numerator: "))</w:t>
      </w:r>
      <w:r w:rsidRPr="00D412E0">
        <w:rPr>
          <w:b w:val="0"/>
          <w:bCs w:val="0"/>
          <w:i w:val="0"/>
          <w:iCs w:val="0"/>
        </w:rPr>
        <w:br/>
        <w:t xml:space="preserve">    b = </w:t>
      </w:r>
      <w:proofErr w:type="gramStart"/>
      <w:r w:rsidRPr="00D412E0">
        <w:rPr>
          <w:b w:val="0"/>
          <w:bCs w:val="0"/>
          <w:i w:val="0"/>
          <w:iCs w:val="0"/>
        </w:rPr>
        <w:t>int(input(</w:t>
      </w:r>
      <w:proofErr w:type="gramEnd"/>
      <w:r w:rsidRPr="00D412E0">
        <w:rPr>
          <w:b w:val="0"/>
          <w:bCs w:val="0"/>
          <w:i w:val="0"/>
          <w:iCs w:val="0"/>
        </w:rPr>
        <w:t>"Enter denominator: "))</w:t>
      </w:r>
      <w:r w:rsidRPr="00D412E0">
        <w:rPr>
          <w:b w:val="0"/>
          <w:bCs w:val="0"/>
          <w:i w:val="0"/>
          <w:iCs w:val="0"/>
        </w:rPr>
        <w:br/>
        <w:t xml:space="preserve">    result = a / b</w:t>
      </w:r>
      <w:r w:rsidRPr="00D412E0">
        <w:rPr>
          <w:b w:val="0"/>
          <w:bCs w:val="0"/>
          <w:i w:val="0"/>
          <w:iCs w:val="0"/>
        </w:rPr>
        <w:br/>
        <w:t xml:space="preserve">    </w:t>
      </w:r>
      <w:proofErr w:type="gramStart"/>
      <w:r w:rsidRPr="00D412E0">
        <w:rPr>
          <w:b w:val="0"/>
          <w:bCs w:val="0"/>
          <w:i w:val="0"/>
          <w:iCs w:val="0"/>
        </w:rPr>
        <w:t>print(</w:t>
      </w:r>
      <w:proofErr w:type="gramEnd"/>
      <w:r w:rsidRPr="00D412E0">
        <w:rPr>
          <w:b w:val="0"/>
          <w:bCs w:val="0"/>
          <w:i w:val="0"/>
          <w:iCs w:val="0"/>
        </w:rPr>
        <w:t>"Result:", result)</w:t>
      </w:r>
      <w:r w:rsidRPr="00D412E0">
        <w:rPr>
          <w:b w:val="0"/>
          <w:bCs w:val="0"/>
          <w:i w:val="0"/>
          <w:iCs w:val="0"/>
        </w:rPr>
        <w:br/>
        <w:t>except ZeroDivisionError:</w:t>
      </w:r>
      <w:r w:rsidRPr="00D412E0">
        <w:rPr>
          <w:b w:val="0"/>
          <w:bCs w:val="0"/>
          <w:i w:val="0"/>
          <w:iCs w:val="0"/>
        </w:rPr>
        <w:br/>
        <w:t xml:space="preserve">    </w:t>
      </w:r>
      <w:proofErr w:type="gramStart"/>
      <w:r w:rsidRPr="00D412E0">
        <w:rPr>
          <w:b w:val="0"/>
          <w:bCs w:val="0"/>
          <w:i w:val="0"/>
          <w:iCs w:val="0"/>
        </w:rPr>
        <w:t>print(</w:t>
      </w:r>
      <w:proofErr w:type="gramEnd"/>
      <w:r w:rsidRPr="00D412E0">
        <w:rPr>
          <w:b w:val="0"/>
          <w:bCs w:val="0"/>
          <w:i w:val="0"/>
          <w:iCs w:val="0"/>
        </w:rPr>
        <w:t>"Error: Division by zero is not allowed.")</w:t>
      </w:r>
    </w:p>
    <w:p w14:paraId="5D547654" w14:textId="77777777" w:rsidR="00B01ED2" w:rsidRDefault="00000000" w:rsidP="00D412E0">
      <w:pPr>
        <w:pStyle w:val="ListNumber"/>
        <w:numPr>
          <w:ilvl w:val="0"/>
          <w:numId w:val="0"/>
        </w:numPr>
        <w:ind w:left="360" w:hanging="360"/>
      </w:pPr>
      <w:r>
        <w:t>2. Write a program to convert a string to an integer. Handle ValueError if the input is not a valid number.</w:t>
      </w:r>
    </w:p>
    <w:p w14:paraId="0C4C607E" w14:textId="77777777" w:rsidR="00B01ED2" w:rsidRPr="00D412E0" w:rsidRDefault="00000000">
      <w:pPr>
        <w:pStyle w:val="IntenseQuote"/>
        <w:rPr>
          <w:b w:val="0"/>
          <w:bCs w:val="0"/>
          <w:i w:val="0"/>
          <w:iCs w:val="0"/>
        </w:rPr>
      </w:pPr>
      <w:r w:rsidRPr="00D412E0">
        <w:rPr>
          <w:b w:val="0"/>
          <w:bCs w:val="0"/>
          <w:i w:val="0"/>
          <w:iCs w:val="0"/>
        </w:rPr>
        <w:t>try:</w:t>
      </w:r>
      <w:r w:rsidRPr="00D412E0">
        <w:rPr>
          <w:b w:val="0"/>
          <w:bCs w:val="0"/>
          <w:i w:val="0"/>
          <w:iCs w:val="0"/>
        </w:rPr>
        <w:br/>
        <w:t xml:space="preserve">    user_input = </w:t>
      </w:r>
      <w:proofErr w:type="gramStart"/>
      <w:r w:rsidRPr="00D412E0">
        <w:rPr>
          <w:b w:val="0"/>
          <w:bCs w:val="0"/>
          <w:i w:val="0"/>
          <w:iCs w:val="0"/>
        </w:rPr>
        <w:t>input(</w:t>
      </w:r>
      <w:proofErr w:type="gramEnd"/>
      <w:r w:rsidRPr="00D412E0">
        <w:rPr>
          <w:b w:val="0"/>
          <w:bCs w:val="0"/>
          <w:i w:val="0"/>
          <w:iCs w:val="0"/>
        </w:rPr>
        <w:t>"Enter a number: ")</w:t>
      </w:r>
      <w:r w:rsidRPr="00D412E0">
        <w:rPr>
          <w:b w:val="0"/>
          <w:bCs w:val="0"/>
          <w:i w:val="0"/>
          <w:iCs w:val="0"/>
        </w:rPr>
        <w:br/>
        <w:t xml:space="preserve">    number = int(user_input)</w:t>
      </w:r>
      <w:r w:rsidRPr="00D412E0">
        <w:rPr>
          <w:b w:val="0"/>
          <w:bCs w:val="0"/>
          <w:i w:val="0"/>
          <w:iCs w:val="0"/>
        </w:rPr>
        <w:br/>
        <w:t xml:space="preserve">    </w:t>
      </w:r>
      <w:proofErr w:type="gramStart"/>
      <w:r w:rsidRPr="00D412E0">
        <w:rPr>
          <w:b w:val="0"/>
          <w:bCs w:val="0"/>
          <w:i w:val="0"/>
          <w:iCs w:val="0"/>
        </w:rPr>
        <w:t>print(</w:t>
      </w:r>
      <w:proofErr w:type="gramEnd"/>
      <w:r w:rsidRPr="00D412E0">
        <w:rPr>
          <w:b w:val="0"/>
          <w:bCs w:val="0"/>
          <w:i w:val="0"/>
          <w:iCs w:val="0"/>
        </w:rPr>
        <w:t>"Converted integer:", number)</w:t>
      </w:r>
      <w:r w:rsidRPr="00D412E0">
        <w:rPr>
          <w:b w:val="0"/>
          <w:bCs w:val="0"/>
          <w:i w:val="0"/>
          <w:iCs w:val="0"/>
        </w:rPr>
        <w:br/>
        <w:t>except ValueError:</w:t>
      </w:r>
      <w:r w:rsidRPr="00D412E0">
        <w:rPr>
          <w:b w:val="0"/>
          <w:bCs w:val="0"/>
          <w:i w:val="0"/>
          <w:iCs w:val="0"/>
        </w:rPr>
        <w:br/>
        <w:t xml:space="preserve">    </w:t>
      </w:r>
      <w:proofErr w:type="gramStart"/>
      <w:r w:rsidRPr="00D412E0">
        <w:rPr>
          <w:b w:val="0"/>
          <w:bCs w:val="0"/>
          <w:i w:val="0"/>
          <w:iCs w:val="0"/>
        </w:rPr>
        <w:t>print(</w:t>
      </w:r>
      <w:proofErr w:type="gramEnd"/>
      <w:r w:rsidRPr="00D412E0">
        <w:rPr>
          <w:b w:val="0"/>
          <w:bCs w:val="0"/>
          <w:i w:val="0"/>
          <w:iCs w:val="0"/>
        </w:rPr>
        <w:t>"Error: Invalid input, not a number.")</w:t>
      </w:r>
    </w:p>
    <w:p w14:paraId="691E6B6E" w14:textId="77777777" w:rsidR="00B01ED2" w:rsidRDefault="00000000" w:rsidP="00D412E0">
      <w:pPr>
        <w:pStyle w:val="ListNumber"/>
        <w:numPr>
          <w:ilvl w:val="0"/>
          <w:numId w:val="0"/>
        </w:numPr>
        <w:ind w:left="360" w:hanging="360"/>
      </w:pPr>
      <w:r>
        <w:t>3. Accept two numbers from the user and perform addition. Use try-except to handle invalid input types.</w:t>
      </w:r>
    </w:p>
    <w:p w14:paraId="4F0C5ADD" w14:textId="77777777" w:rsidR="00B01ED2" w:rsidRPr="00D412E0" w:rsidRDefault="00000000">
      <w:pPr>
        <w:pStyle w:val="IntenseQuote"/>
        <w:rPr>
          <w:b w:val="0"/>
          <w:bCs w:val="0"/>
          <w:i w:val="0"/>
          <w:iCs w:val="0"/>
        </w:rPr>
      </w:pPr>
      <w:r w:rsidRPr="00D412E0">
        <w:rPr>
          <w:b w:val="0"/>
          <w:bCs w:val="0"/>
          <w:i w:val="0"/>
          <w:iCs w:val="0"/>
        </w:rPr>
        <w:t>try:</w:t>
      </w:r>
      <w:r w:rsidRPr="00D412E0">
        <w:rPr>
          <w:b w:val="0"/>
          <w:bCs w:val="0"/>
          <w:i w:val="0"/>
          <w:iCs w:val="0"/>
        </w:rPr>
        <w:br/>
        <w:t xml:space="preserve">    a = </w:t>
      </w:r>
      <w:proofErr w:type="gramStart"/>
      <w:r w:rsidRPr="00D412E0">
        <w:rPr>
          <w:b w:val="0"/>
          <w:bCs w:val="0"/>
          <w:i w:val="0"/>
          <w:iCs w:val="0"/>
        </w:rPr>
        <w:t>float(input(</w:t>
      </w:r>
      <w:proofErr w:type="gramEnd"/>
      <w:r w:rsidRPr="00D412E0">
        <w:rPr>
          <w:b w:val="0"/>
          <w:bCs w:val="0"/>
          <w:i w:val="0"/>
          <w:iCs w:val="0"/>
        </w:rPr>
        <w:t>"Enter first number: "))</w:t>
      </w:r>
      <w:r w:rsidRPr="00D412E0">
        <w:rPr>
          <w:b w:val="0"/>
          <w:bCs w:val="0"/>
          <w:i w:val="0"/>
          <w:iCs w:val="0"/>
        </w:rPr>
        <w:br/>
        <w:t xml:space="preserve">    b = </w:t>
      </w:r>
      <w:proofErr w:type="gramStart"/>
      <w:r w:rsidRPr="00D412E0">
        <w:rPr>
          <w:b w:val="0"/>
          <w:bCs w:val="0"/>
          <w:i w:val="0"/>
          <w:iCs w:val="0"/>
        </w:rPr>
        <w:t>float(input(</w:t>
      </w:r>
      <w:proofErr w:type="gramEnd"/>
      <w:r w:rsidRPr="00D412E0">
        <w:rPr>
          <w:b w:val="0"/>
          <w:bCs w:val="0"/>
          <w:i w:val="0"/>
          <w:iCs w:val="0"/>
        </w:rPr>
        <w:t>"Enter second number: "))</w:t>
      </w:r>
      <w:r w:rsidRPr="00D412E0">
        <w:rPr>
          <w:b w:val="0"/>
          <w:bCs w:val="0"/>
          <w:i w:val="0"/>
          <w:iCs w:val="0"/>
        </w:rPr>
        <w:br/>
        <w:t xml:space="preserve">    </w:t>
      </w:r>
      <w:proofErr w:type="gramStart"/>
      <w:r w:rsidRPr="00D412E0">
        <w:rPr>
          <w:b w:val="0"/>
          <w:bCs w:val="0"/>
          <w:i w:val="0"/>
          <w:iCs w:val="0"/>
        </w:rPr>
        <w:t>print(</w:t>
      </w:r>
      <w:proofErr w:type="gramEnd"/>
      <w:r w:rsidRPr="00D412E0">
        <w:rPr>
          <w:b w:val="0"/>
          <w:bCs w:val="0"/>
          <w:i w:val="0"/>
          <w:iCs w:val="0"/>
        </w:rPr>
        <w:t>"Sum:", a + b)</w:t>
      </w:r>
      <w:r w:rsidRPr="00D412E0">
        <w:rPr>
          <w:b w:val="0"/>
          <w:bCs w:val="0"/>
          <w:i w:val="0"/>
          <w:iCs w:val="0"/>
        </w:rPr>
        <w:br/>
        <w:t>except ValueError:</w:t>
      </w:r>
      <w:r w:rsidRPr="00D412E0">
        <w:rPr>
          <w:b w:val="0"/>
          <w:bCs w:val="0"/>
          <w:i w:val="0"/>
          <w:iCs w:val="0"/>
        </w:rPr>
        <w:br/>
        <w:t xml:space="preserve">    </w:t>
      </w:r>
      <w:proofErr w:type="gramStart"/>
      <w:r w:rsidRPr="00D412E0">
        <w:rPr>
          <w:b w:val="0"/>
          <w:bCs w:val="0"/>
          <w:i w:val="0"/>
          <w:iCs w:val="0"/>
        </w:rPr>
        <w:t>print(</w:t>
      </w:r>
      <w:proofErr w:type="gramEnd"/>
      <w:r w:rsidRPr="00D412E0">
        <w:rPr>
          <w:b w:val="0"/>
          <w:bCs w:val="0"/>
          <w:i w:val="0"/>
          <w:iCs w:val="0"/>
        </w:rPr>
        <w:t>"Error: Please enter valid numbers.")</w:t>
      </w:r>
    </w:p>
    <w:p w14:paraId="2806AC73" w14:textId="77777777" w:rsidR="00B01ED2" w:rsidRDefault="00000000" w:rsidP="00D412E0">
      <w:pPr>
        <w:pStyle w:val="ListNumber"/>
        <w:numPr>
          <w:ilvl w:val="0"/>
          <w:numId w:val="0"/>
        </w:numPr>
        <w:ind w:left="360" w:hanging="360"/>
      </w:pPr>
      <w:r>
        <w:t>4. Write a program to read an element from a list using an index entered by the user. Handle IndexError.</w:t>
      </w:r>
    </w:p>
    <w:p w14:paraId="23127B4A" w14:textId="77777777" w:rsidR="00B01ED2" w:rsidRPr="00D412E0" w:rsidRDefault="00000000">
      <w:pPr>
        <w:pStyle w:val="IntenseQuote"/>
        <w:rPr>
          <w:b w:val="0"/>
          <w:bCs w:val="0"/>
          <w:i w:val="0"/>
          <w:iCs w:val="0"/>
        </w:rPr>
      </w:pPr>
      <w:r w:rsidRPr="00D412E0">
        <w:rPr>
          <w:b w:val="0"/>
          <w:bCs w:val="0"/>
          <w:i w:val="0"/>
          <w:iCs w:val="0"/>
        </w:rPr>
        <w:t>my_list = [10, 20, 30, 40, 50]</w:t>
      </w:r>
      <w:r w:rsidRPr="00D412E0">
        <w:rPr>
          <w:b w:val="0"/>
          <w:bCs w:val="0"/>
          <w:i w:val="0"/>
          <w:iCs w:val="0"/>
        </w:rPr>
        <w:br/>
        <w:t>try:</w:t>
      </w:r>
      <w:r w:rsidRPr="00D412E0">
        <w:rPr>
          <w:b w:val="0"/>
          <w:bCs w:val="0"/>
          <w:i w:val="0"/>
          <w:iCs w:val="0"/>
        </w:rPr>
        <w:br/>
        <w:t xml:space="preserve">    index = </w:t>
      </w:r>
      <w:proofErr w:type="gramStart"/>
      <w:r w:rsidRPr="00D412E0">
        <w:rPr>
          <w:b w:val="0"/>
          <w:bCs w:val="0"/>
          <w:i w:val="0"/>
          <w:iCs w:val="0"/>
        </w:rPr>
        <w:t>int(input(</w:t>
      </w:r>
      <w:proofErr w:type="gramEnd"/>
      <w:r w:rsidRPr="00D412E0">
        <w:rPr>
          <w:b w:val="0"/>
          <w:bCs w:val="0"/>
          <w:i w:val="0"/>
          <w:iCs w:val="0"/>
        </w:rPr>
        <w:t>"Enter index: "))</w:t>
      </w:r>
      <w:r w:rsidRPr="00D412E0">
        <w:rPr>
          <w:b w:val="0"/>
          <w:bCs w:val="0"/>
          <w:i w:val="0"/>
          <w:iCs w:val="0"/>
        </w:rPr>
        <w:br/>
        <w:t xml:space="preserve">    </w:t>
      </w:r>
      <w:proofErr w:type="gramStart"/>
      <w:r w:rsidRPr="00D412E0">
        <w:rPr>
          <w:b w:val="0"/>
          <w:bCs w:val="0"/>
          <w:i w:val="0"/>
          <w:iCs w:val="0"/>
        </w:rPr>
        <w:t>print(</w:t>
      </w:r>
      <w:proofErr w:type="gramEnd"/>
      <w:r w:rsidRPr="00D412E0">
        <w:rPr>
          <w:b w:val="0"/>
          <w:bCs w:val="0"/>
          <w:i w:val="0"/>
          <w:iCs w:val="0"/>
        </w:rPr>
        <w:t>"Element at index:", my_list[index])</w:t>
      </w:r>
      <w:r w:rsidRPr="00D412E0">
        <w:rPr>
          <w:b w:val="0"/>
          <w:bCs w:val="0"/>
          <w:i w:val="0"/>
          <w:iCs w:val="0"/>
        </w:rPr>
        <w:br/>
      </w:r>
      <w:r w:rsidRPr="00D412E0">
        <w:rPr>
          <w:b w:val="0"/>
          <w:bCs w:val="0"/>
          <w:i w:val="0"/>
          <w:iCs w:val="0"/>
        </w:rPr>
        <w:lastRenderedPageBreak/>
        <w:t>except IndexError:</w:t>
      </w:r>
      <w:r w:rsidRPr="00D412E0">
        <w:rPr>
          <w:b w:val="0"/>
          <w:bCs w:val="0"/>
          <w:i w:val="0"/>
          <w:iCs w:val="0"/>
        </w:rPr>
        <w:br/>
        <w:t xml:space="preserve">    </w:t>
      </w:r>
      <w:proofErr w:type="gramStart"/>
      <w:r w:rsidRPr="00D412E0">
        <w:rPr>
          <w:b w:val="0"/>
          <w:bCs w:val="0"/>
          <w:i w:val="0"/>
          <w:iCs w:val="0"/>
        </w:rPr>
        <w:t>print(</w:t>
      </w:r>
      <w:proofErr w:type="gramEnd"/>
      <w:r w:rsidRPr="00D412E0">
        <w:rPr>
          <w:b w:val="0"/>
          <w:bCs w:val="0"/>
          <w:i w:val="0"/>
          <w:iCs w:val="0"/>
        </w:rPr>
        <w:t>"Error: Index out of range.")</w:t>
      </w:r>
    </w:p>
    <w:p w14:paraId="1710929D" w14:textId="546902AE" w:rsidR="00B01ED2" w:rsidRDefault="00000000">
      <w:pPr>
        <w:pStyle w:val="Heading1"/>
      </w:pPr>
      <w:r>
        <w:t xml:space="preserve">Section B: </w:t>
      </w:r>
    </w:p>
    <w:p w14:paraId="71D54482" w14:textId="6A4D3B9B" w:rsidR="00B01ED2" w:rsidRDefault="00000000" w:rsidP="00D412E0">
      <w:pPr>
        <w:pStyle w:val="ListNumber"/>
        <w:numPr>
          <w:ilvl w:val="0"/>
          <w:numId w:val="0"/>
        </w:numPr>
        <w:ind w:left="360" w:hanging="360"/>
      </w:pPr>
      <w:r>
        <w:t xml:space="preserve">1. Create a program that accepts a number from the user and prints its square. Use try-except-else to handle </w:t>
      </w:r>
      <w:proofErr w:type="spellStart"/>
      <w:r>
        <w:t>ValueError</w:t>
      </w:r>
      <w:proofErr w:type="spellEnd"/>
      <w:r>
        <w:t>.</w:t>
      </w:r>
    </w:p>
    <w:p w14:paraId="1DB22744" w14:textId="77777777" w:rsidR="00B01ED2" w:rsidRPr="00D412E0" w:rsidRDefault="00000000">
      <w:pPr>
        <w:pStyle w:val="IntenseQuote"/>
        <w:rPr>
          <w:b w:val="0"/>
          <w:bCs w:val="0"/>
          <w:i w:val="0"/>
          <w:iCs w:val="0"/>
        </w:rPr>
      </w:pPr>
      <w:r w:rsidRPr="00D412E0">
        <w:rPr>
          <w:b w:val="0"/>
          <w:bCs w:val="0"/>
          <w:i w:val="0"/>
          <w:iCs w:val="0"/>
        </w:rPr>
        <w:t>try:</w:t>
      </w:r>
      <w:r w:rsidRPr="00D412E0">
        <w:rPr>
          <w:b w:val="0"/>
          <w:bCs w:val="0"/>
          <w:i w:val="0"/>
          <w:iCs w:val="0"/>
        </w:rPr>
        <w:br/>
        <w:t xml:space="preserve">    num = </w:t>
      </w:r>
      <w:proofErr w:type="gramStart"/>
      <w:r w:rsidRPr="00D412E0">
        <w:rPr>
          <w:b w:val="0"/>
          <w:bCs w:val="0"/>
          <w:i w:val="0"/>
          <w:iCs w:val="0"/>
        </w:rPr>
        <w:t>int(input(</w:t>
      </w:r>
      <w:proofErr w:type="gramEnd"/>
      <w:r w:rsidRPr="00D412E0">
        <w:rPr>
          <w:b w:val="0"/>
          <w:bCs w:val="0"/>
          <w:i w:val="0"/>
          <w:iCs w:val="0"/>
        </w:rPr>
        <w:t>"Enter a number: "))</w:t>
      </w:r>
      <w:r w:rsidRPr="00D412E0">
        <w:rPr>
          <w:b w:val="0"/>
          <w:bCs w:val="0"/>
          <w:i w:val="0"/>
          <w:iCs w:val="0"/>
        </w:rPr>
        <w:br/>
        <w:t>except ValueError:</w:t>
      </w:r>
      <w:r w:rsidRPr="00D412E0">
        <w:rPr>
          <w:b w:val="0"/>
          <w:bCs w:val="0"/>
          <w:i w:val="0"/>
          <w:iCs w:val="0"/>
        </w:rPr>
        <w:br/>
        <w:t xml:space="preserve">    </w:t>
      </w:r>
      <w:proofErr w:type="gramStart"/>
      <w:r w:rsidRPr="00D412E0">
        <w:rPr>
          <w:b w:val="0"/>
          <w:bCs w:val="0"/>
          <w:i w:val="0"/>
          <w:iCs w:val="0"/>
        </w:rPr>
        <w:t>print(</w:t>
      </w:r>
      <w:proofErr w:type="gramEnd"/>
      <w:r w:rsidRPr="00D412E0">
        <w:rPr>
          <w:b w:val="0"/>
          <w:bCs w:val="0"/>
          <w:i w:val="0"/>
          <w:iCs w:val="0"/>
        </w:rPr>
        <w:t>"Invalid input. Please enter a valid number.")</w:t>
      </w:r>
      <w:r w:rsidRPr="00D412E0">
        <w:rPr>
          <w:b w:val="0"/>
          <w:bCs w:val="0"/>
          <w:i w:val="0"/>
          <w:iCs w:val="0"/>
        </w:rPr>
        <w:br/>
        <w:t>else:</w:t>
      </w:r>
      <w:r w:rsidRPr="00D412E0">
        <w:rPr>
          <w:b w:val="0"/>
          <w:bCs w:val="0"/>
          <w:i w:val="0"/>
          <w:iCs w:val="0"/>
        </w:rPr>
        <w:br/>
        <w:t xml:space="preserve">    </w:t>
      </w:r>
      <w:proofErr w:type="gramStart"/>
      <w:r w:rsidRPr="00D412E0">
        <w:rPr>
          <w:b w:val="0"/>
          <w:bCs w:val="0"/>
          <w:i w:val="0"/>
          <w:iCs w:val="0"/>
        </w:rPr>
        <w:t>print(</w:t>
      </w:r>
      <w:proofErr w:type="gramEnd"/>
      <w:r w:rsidRPr="00D412E0">
        <w:rPr>
          <w:b w:val="0"/>
          <w:bCs w:val="0"/>
          <w:i w:val="0"/>
          <w:iCs w:val="0"/>
        </w:rPr>
        <w:t>"Square:", num * num)</w:t>
      </w:r>
    </w:p>
    <w:p w14:paraId="56990EE1" w14:textId="77777777" w:rsidR="00B01ED2" w:rsidRDefault="00000000" w:rsidP="00D412E0">
      <w:pPr>
        <w:pStyle w:val="ListNumber"/>
        <w:numPr>
          <w:ilvl w:val="0"/>
          <w:numId w:val="0"/>
        </w:numPr>
        <w:ind w:left="360" w:hanging="360"/>
      </w:pPr>
      <w:r>
        <w:t>2. Write a program to open a file and read contents. Use try-except-else to handle FileNotFoundError.</w:t>
      </w:r>
    </w:p>
    <w:p w14:paraId="48DCA9E6" w14:textId="77777777" w:rsidR="00B01ED2" w:rsidRPr="00D412E0" w:rsidRDefault="00000000">
      <w:pPr>
        <w:pStyle w:val="IntenseQuote"/>
        <w:rPr>
          <w:b w:val="0"/>
          <w:bCs w:val="0"/>
          <w:i w:val="0"/>
          <w:iCs w:val="0"/>
        </w:rPr>
      </w:pPr>
      <w:r w:rsidRPr="00D412E0">
        <w:rPr>
          <w:b w:val="0"/>
          <w:bCs w:val="0"/>
          <w:i w:val="0"/>
          <w:iCs w:val="0"/>
        </w:rPr>
        <w:t>try:</w:t>
      </w:r>
      <w:r w:rsidRPr="00D412E0">
        <w:rPr>
          <w:b w:val="0"/>
          <w:bCs w:val="0"/>
          <w:i w:val="0"/>
          <w:iCs w:val="0"/>
        </w:rPr>
        <w:br/>
        <w:t xml:space="preserve">    with open("sample.txt", "r") as file:</w:t>
      </w:r>
      <w:r w:rsidRPr="00D412E0">
        <w:rPr>
          <w:b w:val="0"/>
          <w:bCs w:val="0"/>
          <w:i w:val="0"/>
          <w:iCs w:val="0"/>
        </w:rPr>
        <w:br/>
        <w:t xml:space="preserve">        content = file.read()</w:t>
      </w:r>
      <w:r w:rsidRPr="00D412E0">
        <w:rPr>
          <w:b w:val="0"/>
          <w:bCs w:val="0"/>
          <w:i w:val="0"/>
          <w:iCs w:val="0"/>
        </w:rPr>
        <w:br/>
        <w:t>except FileNotFoundError:</w:t>
      </w:r>
      <w:r w:rsidRPr="00D412E0">
        <w:rPr>
          <w:b w:val="0"/>
          <w:bCs w:val="0"/>
          <w:i w:val="0"/>
          <w:iCs w:val="0"/>
        </w:rPr>
        <w:br/>
        <w:t xml:space="preserve">    print("Error: File not found.")</w:t>
      </w:r>
      <w:r w:rsidRPr="00D412E0">
        <w:rPr>
          <w:b w:val="0"/>
          <w:bCs w:val="0"/>
          <w:i w:val="0"/>
          <w:iCs w:val="0"/>
        </w:rPr>
        <w:br/>
        <w:t>else:</w:t>
      </w:r>
      <w:r w:rsidRPr="00D412E0">
        <w:rPr>
          <w:b w:val="0"/>
          <w:bCs w:val="0"/>
          <w:i w:val="0"/>
          <w:iCs w:val="0"/>
        </w:rPr>
        <w:br/>
        <w:t xml:space="preserve">    </w:t>
      </w:r>
      <w:proofErr w:type="gramStart"/>
      <w:r w:rsidRPr="00D412E0">
        <w:rPr>
          <w:b w:val="0"/>
          <w:bCs w:val="0"/>
          <w:i w:val="0"/>
          <w:iCs w:val="0"/>
        </w:rPr>
        <w:t>print(</w:t>
      </w:r>
      <w:proofErr w:type="gramEnd"/>
      <w:r w:rsidRPr="00D412E0">
        <w:rPr>
          <w:b w:val="0"/>
          <w:bCs w:val="0"/>
          <w:i w:val="0"/>
          <w:iCs w:val="0"/>
        </w:rPr>
        <w:t>"File content:\n", content)</w:t>
      </w:r>
    </w:p>
    <w:p w14:paraId="546EC66D" w14:textId="77777777" w:rsidR="00B01ED2" w:rsidRDefault="00000000" w:rsidP="00D412E0">
      <w:pPr>
        <w:pStyle w:val="ListNumber"/>
        <w:numPr>
          <w:ilvl w:val="0"/>
          <w:numId w:val="0"/>
        </w:numPr>
        <w:ind w:left="360" w:hanging="360"/>
      </w:pPr>
      <w:r>
        <w:t>3. Write a Python program to convert a number to its binary format. Use try-except-else to handle any invalid input.</w:t>
      </w:r>
    </w:p>
    <w:p w14:paraId="38BF36B0" w14:textId="77777777" w:rsidR="00B01ED2" w:rsidRPr="00D412E0" w:rsidRDefault="00000000">
      <w:pPr>
        <w:pStyle w:val="IntenseQuote"/>
        <w:rPr>
          <w:b w:val="0"/>
          <w:bCs w:val="0"/>
          <w:i w:val="0"/>
          <w:iCs w:val="0"/>
        </w:rPr>
      </w:pPr>
      <w:r w:rsidRPr="00D412E0">
        <w:rPr>
          <w:b w:val="0"/>
          <w:bCs w:val="0"/>
          <w:i w:val="0"/>
          <w:iCs w:val="0"/>
        </w:rPr>
        <w:t>try:</w:t>
      </w:r>
      <w:r w:rsidRPr="00D412E0">
        <w:rPr>
          <w:b w:val="0"/>
          <w:bCs w:val="0"/>
          <w:i w:val="0"/>
          <w:iCs w:val="0"/>
        </w:rPr>
        <w:br/>
        <w:t xml:space="preserve">    num = int(input("Enter an integer: "))</w:t>
      </w:r>
      <w:r w:rsidRPr="00D412E0">
        <w:rPr>
          <w:b w:val="0"/>
          <w:bCs w:val="0"/>
          <w:i w:val="0"/>
          <w:iCs w:val="0"/>
        </w:rPr>
        <w:br/>
        <w:t>except ValueError:</w:t>
      </w:r>
      <w:r w:rsidRPr="00D412E0">
        <w:rPr>
          <w:b w:val="0"/>
          <w:bCs w:val="0"/>
          <w:i w:val="0"/>
          <w:iCs w:val="0"/>
        </w:rPr>
        <w:br/>
        <w:t xml:space="preserve">    print("Error: Not a valid integer.")</w:t>
      </w:r>
      <w:r w:rsidRPr="00D412E0">
        <w:rPr>
          <w:b w:val="0"/>
          <w:bCs w:val="0"/>
          <w:i w:val="0"/>
          <w:iCs w:val="0"/>
        </w:rPr>
        <w:br/>
        <w:t>else:</w:t>
      </w:r>
      <w:r w:rsidRPr="00D412E0">
        <w:rPr>
          <w:b w:val="0"/>
          <w:bCs w:val="0"/>
          <w:i w:val="0"/>
          <w:iCs w:val="0"/>
        </w:rPr>
        <w:br/>
        <w:t xml:space="preserve">    </w:t>
      </w:r>
      <w:proofErr w:type="gramStart"/>
      <w:r w:rsidRPr="00D412E0">
        <w:rPr>
          <w:b w:val="0"/>
          <w:bCs w:val="0"/>
          <w:i w:val="0"/>
          <w:iCs w:val="0"/>
        </w:rPr>
        <w:t>print(</w:t>
      </w:r>
      <w:proofErr w:type="gramEnd"/>
      <w:r w:rsidRPr="00D412E0">
        <w:rPr>
          <w:b w:val="0"/>
          <w:bCs w:val="0"/>
          <w:i w:val="0"/>
          <w:iCs w:val="0"/>
        </w:rPr>
        <w:t>"Binary format:", bin(num))</w:t>
      </w:r>
    </w:p>
    <w:p w14:paraId="1AA1D7C7" w14:textId="5B98AF97" w:rsidR="00B01ED2" w:rsidRDefault="00000000">
      <w:pPr>
        <w:pStyle w:val="Heading1"/>
      </w:pPr>
      <w:r>
        <w:t xml:space="preserve">Section C: </w:t>
      </w:r>
    </w:p>
    <w:p w14:paraId="4DDFBEF7" w14:textId="77777777" w:rsidR="00B01ED2" w:rsidRDefault="00000000" w:rsidP="00D412E0">
      <w:pPr>
        <w:pStyle w:val="ListNumber"/>
        <w:numPr>
          <w:ilvl w:val="0"/>
          <w:numId w:val="0"/>
        </w:numPr>
        <w:ind w:left="360" w:hanging="360"/>
      </w:pPr>
      <w:r>
        <w:t>1. Write a program that opens a file and ensures it gets closed, whether or not an exception occurs.</w:t>
      </w:r>
    </w:p>
    <w:p w14:paraId="1BADE31F" w14:textId="77777777" w:rsidR="00B01ED2" w:rsidRPr="00D412E0" w:rsidRDefault="00000000">
      <w:pPr>
        <w:pStyle w:val="IntenseQuote"/>
        <w:rPr>
          <w:b w:val="0"/>
          <w:bCs w:val="0"/>
          <w:i w:val="0"/>
          <w:iCs w:val="0"/>
        </w:rPr>
      </w:pPr>
      <w:r w:rsidRPr="00D412E0">
        <w:rPr>
          <w:b w:val="0"/>
          <w:bCs w:val="0"/>
          <w:i w:val="0"/>
          <w:iCs w:val="0"/>
        </w:rPr>
        <w:t>try:</w:t>
      </w:r>
      <w:r w:rsidRPr="00D412E0">
        <w:rPr>
          <w:b w:val="0"/>
          <w:bCs w:val="0"/>
          <w:i w:val="0"/>
          <w:iCs w:val="0"/>
        </w:rPr>
        <w:br/>
        <w:t xml:space="preserve">    file = </w:t>
      </w:r>
      <w:proofErr w:type="gramStart"/>
      <w:r w:rsidRPr="00D412E0">
        <w:rPr>
          <w:b w:val="0"/>
          <w:bCs w:val="0"/>
          <w:i w:val="0"/>
          <w:iCs w:val="0"/>
        </w:rPr>
        <w:t>open(</w:t>
      </w:r>
      <w:proofErr w:type="gramEnd"/>
      <w:r w:rsidRPr="00D412E0">
        <w:rPr>
          <w:b w:val="0"/>
          <w:bCs w:val="0"/>
          <w:i w:val="0"/>
          <w:iCs w:val="0"/>
        </w:rPr>
        <w:t>"example.txt", "r")</w:t>
      </w:r>
      <w:r w:rsidRPr="00D412E0">
        <w:rPr>
          <w:b w:val="0"/>
          <w:bCs w:val="0"/>
          <w:i w:val="0"/>
          <w:iCs w:val="0"/>
        </w:rPr>
        <w:br/>
      </w:r>
      <w:r w:rsidRPr="00D412E0">
        <w:rPr>
          <w:b w:val="0"/>
          <w:bCs w:val="0"/>
          <w:i w:val="0"/>
          <w:iCs w:val="0"/>
        </w:rPr>
        <w:lastRenderedPageBreak/>
        <w:t xml:space="preserve">    content = </w:t>
      </w:r>
      <w:proofErr w:type="gramStart"/>
      <w:r w:rsidRPr="00D412E0">
        <w:rPr>
          <w:b w:val="0"/>
          <w:bCs w:val="0"/>
          <w:i w:val="0"/>
          <w:iCs w:val="0"/>
        </w:rPr>
        <w:t>file.read</w:t>
      </w:r>
      <w:proofErr w:type="gramEnd"/>
      <w:r w:rsidRPr="00D412E0">
        <w:rPr>
          <w:b w:val="0"/>
          <w:bCs w:val="0"/>
          <w:i w:val="0"/>
          <w:iCs w:val="0"/>
        </w:rPr>
        <w:t>()</w:t>
      </w:r>
      <w:r w:rsidRPr="00D412E0">
        <w:rPr>
          <w:b w:val="0"/>
          <w:bCs w:val="0"/>
          <w:i w:val="0"/>
          <w:iCs w:val="0"/>
        </w:rPr>
        <w:br/>
        <w:t xml:space="preserve">    print(content)</w:t>
      </w:r>
      <w:r w:rsidRPr="00D412E0">
        <w:rPr>
          <w:b w:val="0"/>
          <w:bCs w:val="0"/>
          <w:i w:val="0"/>
          <w:iCs w:val="0"/>
        </w:rPr>
        <w:br/>
        <w:t>finally:</w:t>
      </w:r>
      <w:r w:rsidRPr="00D412E0">
        <w:rPr>
          <w:b w:val="0"/>
          <w:bCs w:val="0"/>
          <w:i w:val="0"/>
          <w:iCs w:val="0"/>
        </w:rPr>
        <w:br/>
        <w:t xml:space="preserve">    </w:t>
      </w:r>
      <w:proofErr w:type="gramStart"/>
      <w:r w:rsidRPr="00D412E0">
        <w:rPr>
          <w:b w:val="0"/>
          <w:bCs w:val="0"/>
          <w:i w:val="0"/>
          <w:iCs w:val="0"/>
        </w:rPr>
        <w:t>file.close</w:t>
      </w:r>
      <w:proofErr w:type="gramEnd"/>
      <w:r w:rsidRPr="00D412E0">
        <w:rPr>
          <w:b w:val="0"/>
          <w:bCs w:val="0"/>
          <w:i w:val="0"/>
          <w:iCs w:val="0"/>
        </w:rPr>
        <w:t>()</w:t>
      </w:r>
      <w:r w:rsidRPr="00D412E0">
        <w:rPr>
          <w:b w:val="0"/>
          <w:bCs w:val="0"/>
          <w:i w:val="0"/>
          <w:iCs w:val="0"/>
        </w:rPr>
        <w:br/>
        <w:t xml:space="preserve">    </w:t>
      </w:r>
      <w:proofErr w:type="gramStart"/>
      <w:r w:rsidRPr="00D412E0">
        <w:rPr>
          <w:b w:val="0"/>
          <w:bCs w:val="0"/>
          <w:i w:val="0"/>
          <w:iCs w:val="0"/>
        </w:rPr>
        <w:t>print(</w:t>
      </w:r>
      <w:proofErr w:type="gramEnd"/>
      <w:r w:rsidRPr="00D412E0">
        <w:rPr>
          <w:b w:val="0"/>
          <w:bCs w:val="0"/>
          <w:i w:val="0"/>
          <w:iCs w:val="0"/>
        </w:rPr>
        <w:t>"File closed.")</w:t>
      </w:r>
    </w:p>
    <w:p w14:paraId="78EEEA7C" w14:textId="77777777" w:rsidR="00B01ED2" w:rsidRDefault="00000000" w:rsidP="00D412E0">
      <w:pPr>
        <w:pStyle w:val="ListNumber"/>
        <w:numPr>
          <w:ilvl w:val="0"/>
          <w:numId w:val="0"/>
        </w:numPr>
      </w:pPr>
      <w:r>
        <w:t>2. Simulate a login process where the user input is handled in a try block and a log message is printed in finally.</w:t>
      </w:r>
    </w:p>
    <w:p w14:paraId="00A6892B" w14:textId="77777777" w:rsidR="00B01ED2" w:rsidRPr="00D412E0" w:rsidRDefault="00000000">
      <w:pPr>
        <w:pStyle w:val="IntenseQuote"/>
        <w:rPr>
          <w:b w:val="0"/>
          <w:bCs w:val="0"/>
          <w:i w:val="0"/>
          <w:iCs w:val="0"/>
        </w:rPr>
      </w:pPr>
      <w:r w:rsidRPr="00D412E0">
        <w:rPr>
          <w:b w:val="0"/>
          <w:bCs w:val="0"/>
          <w:i w:val="0"/>
          <w:iCs w:val="0"/>
        </w:rPr>
        <w:t>try:</w:t>
      </w:r>
      <w:r w:rsidRPr="00D412E0">
        <w:rPr>
          <w:b w:val="0"/>
          <w:bCs w:val="0"/>
          <w:i w:val="0"/>
          <w:iCs w:val="0"/>
        </w:rPr>
        <w:br/>
        <w:t xml:space="preserve">    username = </w:t>
      </w:r>
      <w:proofErr w:type="gramStart"/>
      <w:r w:rsidRPr="00D412E0">
        <w:rPr>
          <w:b w:val="0"/>
          <w:bCs w:val="0"/>
          <w:i w:val="0"/>
          <w:iCs w:val="0"/>
        </w:rPr>
        <w:t>input(</w:t>
      </w:r>
      <w:proofErr w:type="gramEnd"/>
      <w:r w:rsidRPr="00D412E0">
        <w:rPr>
          <w:b w:val="0"/>
          <w:bCs w:val="0"/>
          <w:i w:val="0"/>
          <w:iCs w:val="0"/>
        </w:rPr>
        <w:t>"Enter username: ")</w:t>
      </w:r>
      <w:r w:rsidRPr="00D412E0">
        <w:rPr>
          <w:b w:val="0"/>
          <w:bCs w:val="0"/>
          <w:i w:val="0"/>
          <w:iCs w:val="0"/>
        </w:rPr>
        <w:br/>
        <w:t xml:space="preserve">    password = </w:t>
      </w:r>
      <w:proofErr w:type="gramStart"/>
      <w:r w:rsidRPr="00D412E0">
        <w:rPr>
          <w:b w:val="0"/>
          <w:bCs w:val="0"/>
          <w:i w:val="0"/>
          <w:iCs w:val="0"/>
        </w:rPr>
        <w:t>input(</w:t>
      </w:r>
      <w:proofErr w:type="gramEnd"/>
      <w:r w:rsidRPr="00D412E0">
        <w:rPr>
          <w:b w:val="0"/>
          <w:bCs w:val="0"/>
          <w:i w:val="0"/>
          <w:iCs w:val="0"/>
        </w:rPr>
        <w:t>"Enter password: ")</w:t>
      </w:r>
      <w:r w:rsidRPr="00D412E0">
        <w:rPr>
          <w:b w:val="0"/>
          <w:bCs w:val="0"/>
          <w:i w:val="0"/>
          <w:iCs w:val="0"/>
        </w:rPr>
        <w:br/>
        <w:t xml:space="preserve">    if username == "admin" and password == "1234":</w:t>
      </w:r>
      <w:r w:rsidRPr="00D412E0">
        <w:rPr>
          <w:b w:val="0"/>
          <w:bCs w:val="0"/>
          <w:i w:val="0"/>
          <w:iCs w:val="0"/>
        </w:rPr>
        <w:br/>
        <w:t xml:space="preserve">        </w:t>
      </w:r>
      <w:proofErr w:type="gramStart"/>
      <w:r w:rsidRPr="00D412E0">
        <w:rPr>
          <w:b w:val="0"/>
          <w:bCs w:val="0"/>
          <w:i w:val="0"/>
          <w:iCs w:val="0"/>
        </w:rPr>
        <w:t>print(</w:t>
      </w:r>
      <w:proofErr w:type="gramEnd"/>
      <w:r w:rsidRPr="00D412E0">
        <w:rPr>
          <w:b w:val="0"/>
          <w:bCs w:val="0"/>
          <w:i w:val="0"/>
          <w:iCs w:val="0"/>
        </w:rPr>
        <w:t>"Login successful.")</w:t>
      </w:r>
      <w:r w:rsidRPr="00D412E0">
        <w:rPr>
          <w:b w:val="0"/>
          <w:bCs w:val="0"/>
          <w:i w:val="0"/>
          <w:iCs w:val="0"/>
        </w:rPr>
        <w:br/>
        <w:t xml:space="preserve">    else:</w:t>
      </w:r>
      <w:r w:rsidRPr="00D412E0">
        <w:rPr>
          <w:b w:val="0"/>
          <w:bCs w:val="0"/>
          <w:i w:val="0"/>
          <w:iCs w:val="0"/>
        </w:rPr>
        <w:br/>
        <w:t xml:space="preserve">        </w:t>
      </w:r>
      <w:proofErr w:type="gramStart"/>
      <w:r w:rsidRPr="00D412E0">
        <w:rPr>
          <w:b w:val="0"/>
          <w:bCs w:val="0"/>
          <w:i w:val="0"/>
          <w:iCs w:val="0"/>
        </w:rPr>
        <w:t>print(</w:t>
      </w:r>
      <w:proofErr w:type="gramEnd"/>
      <w:r w:rsidRPr="00D412E0">
        <w:rPr>
          <w:b w:val="0"/>
          <w:bCs w:val="0"/>
          <w:i w:val="0"/>
          <w:iCs w:val="0"/>
        </w:rPr>
        <w:t>"Login failed.")</w:t>
      </w:r>
      <w:r w:rsidRPr="00D412E0">
        <w:rPr>
          <w:b w:val="0"/>
          <w:bCs w:val="0"/>
          <w:i w:val="0"/>
          <w:iCs w:val="0"/>
        </w:rPr>
        <w:br/>
        <w:t>finally:</w:t>
      </w:r>
      <w:r w:rsidRPr="00D412E0">
        <w:rPr>
          <w:b w:val="0"/>
          <w:bCs w:val="0"/>
          <w:i w:val="0"/>
          <w:iCs w:val="0"/>
        </w:rPr>
        <w:br/>
        <w:t xml:space="preserve">    </w:t>
      </w:r>
      <w:proofErr w:type="gramStart"/>
      <w:r w:rsidRPr="00D412E0">
        <w:rPr>
          <w:b w:val="0"/>
          <w:bCs w:val="0"/>
          <w:i w:val="0"/>
          <w:iCs w:val="0"/>
        </w:rPr>
        <w:t>print(</w:t>
      </w:r>
      <w:proofErr w:type="gramEnd"/>
      <w:r w:rsidRPr="00D412E0">
        <w:rPr>
          <w:b w:val="0"/>
          <w:bCs w:val="0"/>
          <w:i w:val="0"/>
          <w:iCs w:val="0"/>
        </w:rPr>
        <w:t>"Login attempt logged.")</w:t>
      </w:r>
    </w:p>
    <w:p w14:paraId="0FE8DC50" w14:textId="77777777" w:rsidR="00B01ED2" w:rsidRDefault="00000000" w:rsidP="00D412E0">
      <w:pPr>
        <w:pStyle w:val="ListNumber"/>
        <w:numPr>
          <w:ilvl w:val="0"/>
          <w:numId w:val="0"/>
        </w:numPr>
        <w:ind w:left="360" w:hanging="360"/>
      </w:pPr>
      <w:r>
        <w:t>3. Write a program that divides two numbers, catching errors with try-except, and printing a clean-up message using finally.</w:t>
      </w:r>
    </w:p>
    <w:p w14:paraId="7358AA8C" w14:textId="77777777" w:rsidR="00B01ED2" w:rsidRPr="00D412E0" w:rsidRDefault="00000000">
      <w:pPr>
        <w:pStyle w:val="IntenseQuote"/>
        <w:rPr>
          <w:b w:val="0"/>
          <w:bCs w:val="0"/>
          <w:i w:val="0"/>
          <w:iCs w:val="0"/>
        </w:rPr>
      </w:pPr>
      <w:r w:rsidRPr="00D412E0">
        <w:rPr>
          <w:b w:val="0"/>
          <w:bCs w:val="0"/>
          <w:i w:val="0"/>
          <w:iCs w:val="0"/>
        </w:rPr>
        <w:t>try:</w:t>
      </w:r>
      <w:r w:rsidRPr="00D412E0">
        <w:rPr>
          <w:b w:val="0"/>
          <w:bCs w:val="0"/>
          <w:i w:val="0"/>
          <w:iCs w:val="0"/>
        </w:rPr>
        <w:br/>
        <w:t xml:space="preserve">    a = </w:t>
      </w:r>
      <w:proofErr w:type="gramStart"/>
      <w:r w:rsidRPr="00D412E0">
        <w:rPr>
          <w:b w:val="0"/>
          <w:bCs w:val="0"/>
          <w:i w:val="0"/>
          <w:iCs w:val="0"/>
        </w:rPr>
        <w:t>int(input(</w:t>
      </w:r>
      <w:proofErr w:type="gramEnd"/>
      <w:r w:rsidRPr="00D412E0">
        <w:rPr>
          <w:b w:val="0"/>
          <w:bCs w:val="0"/>
          <w:i w:val="0"/>
          <w:iCs w:val="0"/>
        </w:rPr>
        <w:t>"Enter numerator: "))</w:t>
      </w:r>
      <w:r w:rsidRPr="00D412E0">
        <w:rPr>
          <w:b w:val="0"/>
          <w:bCs w:val="0"/>
          <w:i w:val="0"/>
          <w:iCs w:val="0"/>
        </w:rPr>
        <w:br/>
        <w:t xml:space="preserve">    b = </w:t>
      </w:r>
      <w:proofErr w:type="gramStart"/>
      <w:r w:rsidRPr="00D412E0">
        <w:rPr>
          <w:b w:val="0"/>
          <w:bCs w:val="0"/>
          <w:i w:val="0"/>
          <w:iCs w:val="0"/>
        </w:rPr>
        <w:t>int(input(</w:t>
      </w:r>
      <w:proofErr w:type="gramEnd"/>
      <w:r w:rsidRPr="00D412E0">
        <w:rPr>
          <w:b w:val="0"/>
          <w:bCs w:val="0"/>
          <w:i w:val="0"/>
          <w:iCs w:val="0"/>
        </w:rPr>
        <w:t>"Enter denominator: "))</w:t>
      </w:r>
      <w:r w:rsidRPr="00D412E0">
        <w:rPr>
          <w:b w:val="0"/>
          <w:bCs w:val="0"/>
          <w:i w:val="0"/>
          <w:iCs w:val="0"/>
        </w:rPr>
        <w:br/>
        <w:t xml:space="preserve">    </w:t>
      </w:r>
      <w:proofErr w:type="gramStart"/>
      <w:r w:rsidRPr="00D412E0">
        <w:rPr>
          <w:b w:val="0"/>
          <w:bCs w:val="0"/>
          <w:i w:val="0"/>
          <w:iCs w:val="0"/>
        </w:rPr>
        <w:t>print(</w:t>
      </w:r>
      <w:proofErr w:type="gramEnd"/>
      <w:r w:rsidRPr="00D412E0">
        <w:rPr>
          <w:b w:val="0"/>
          <w:bCs w:val="0"/>
          <w:i w:val="0"/>
          <w:iCs w:val="0"/>
        </w:rPr>
        <w:t>"Result:", a / b)</w:t>
      </w:r>
      <w:r w:rsidRPr="00D412E0">
        <w:rPr>
          <w:b w:val="0"/>
          <w:bCs w:val="0"/>
          <w:i w:val="0"/>
          <w:iCs w:val="0"/>
        </w:rPr>
        <w:br/>
        <w:t>except ZeroDivisionError:</w:t>
      </w:r>
      <w:r w:rsidRPr="00D412E0">
        <w:rPr>
          <w:b w:val="0"/>
          <w:bCs w:val="0"/>
          <w:i w:val="0"/>
          <w:iCs w:val="0"/>
        </w:rPr>
        <w:br/>
        <w:t xml:space="preserve">    </w:t>
      </w:r>
      <w:proofErr w:type="gramStart"/>
      <w:r w:rsidRPr="00D412E0">
        <w:rPr>
          <w:b w:val="0"/>
          <w:bCs w:val="0"/>
          <w:i w:val="0"/>
          <w:iCs w:val="0"/>
        </w:rPr>
        <w:t>print(</w:t>
      </w:r>
      <w:proofErr w:type="gramEnd"/>
      <w:r w:rsidRPr="00D412E0">
        <w:rPr>
          <w:b w:val="0"/>
          <w:bCs w:val="0"/>
          <w:i w:val="0"/>
          <w:iCs w:val="0"/>
        </w:rPr>
        <w:t>"Error: Cannot divide by zero.")</w:t>
      </w:r>
      <w:r w:rsidRPr="00D412E0">
        <w:rPr>
          <w:b w:val="0"/>
          <w:bCs w:val="0"/>
          <w:i w:val="0"/>
          <w:iCs w:val="0"/>
        </w:rPr>
        <w:br/>
        <w:t>finally:</w:t>
      </w:r>
      <w:r w:rsidRPr="00D412E0">
        <w:rPr>
          <w:b w:val="0"/>
          <w:bCs w:val="0"/>
          <w:i w:val="0"/>
          <w:iCs w:val="0"/>
        </w:rPr>
        <w:br/>
        <w:t xml:space="preserve">    </w:t>
      </w:r>
      <w:proofErr w:type="gramStart"/>
      <w:r w:rsidRPr="00D412E0">
        <w:rPr>
          <w:b w:val="0"/>
          <w:bCs w:val="0"/>
          <w:i w:val="0"/>
          <w:iCs w:val="0"/>
        </w:rPr>
        <w:t>print(</w:t>
      </w:r>
      <w:proofErr w:type="gramEnd"/>
      <w:r w:rsidRPr="00D412E0">
        <w:rPr>
          <w:b w:val="0"/>
          <w:bCs w:val="0"/>
          <w:i w:val="0"/>
          <w:iCs w:val="0"/>
        </w:rPr>
        <w:t>"Division operation attempted.")</w:t>
      </w:r>
    </w:p>
    <w:p w14:paraId="2B93BF20" w14:textId="68FDC64B" w:rsidR="00B01ED2" w:rsidRDefault="00000000">
      <w:pPr>
        <w:pStyle w:val="Heading1"/>
      </w:pPr>
      <w:r>
        <w:t xml:space="preserve">Section D: </w:t>
      </w:r>
    </w:p>
    <w:p w14:paraId="5E17ED0A" w14:textId="77777777" w:rsidR="00B01ED2" w:rsidRDefault="00000000" w:rsidP="00D412E0">
      <w:pPr>
        <w:pStyle w:val="ListNumber"/>
        <w:numPr>
          <w:ilvl w:val="0"/>
          <w:numId w:val="0"/>
        </w:numPr>
        <w:ind w:left="360" w:hanging="360"/>
      </w:pPr>
      <w:r>
        <w:t>1. Create a program that handles multiple exceptions: ZeroDivisionError, ValueError, and always prints "Execution complete" using finally.</w:t>
      </w:r>
    </w:p>
    <w:p w14:paraId="56ED7E3C" w14:textId="77777777" w:rsidR="00B01ED2" w:rsidRPr="00D412E0" w:rsidRDefault="00000000">
      <w:pPr>
        <w:pStyle w:val="IntenseQuote"/>
        <w:rPr>
          <w:b w:val="0"/>
          <w:bCs w:val="0"/>
          <w:i w:val="0"/>
          <w:iCs w:val="0"/>
        </w:rPr>
      </w:pPr>
      <w:r w:rsidRPr="00D412E0">
        <w:rPr>
          <w:b w:val="0"/>
          <w:bCs w:val="0"/>
          <w:i w:val="0"/>
          <w:iCs w:val="0"/>
        </w:rPr>
        <w:t>try:</w:t>
      </w:r>
      <w:r w:rsidRPr="00D412E0">
        <w:rPr>
          <w:b w:val="0"/>
          <w:bCs w:val="0"/>
          <w:i w:val="0"/>
          <w:iCs w:val="0"/>
        </w:rPr>
        <w:br/>
        <w:t xml:space="preserve">    a = </w:t>
      </w:r>
      <w:proofErr w:type="gramStart"/>
      <w:r w:rsidRPr="00D412E0">
        <w:rPr>
          <w:b w:val="0"/>
          <w:bCs w:val="0"/>
          <w:i w:val="0"/>
          <w:iCs w:val="0"/>
        </w:rPr>
        <w:t>int(input(</w:t>
      </w:r>
      <w:proofErr w:type="gramEnd"/>
      <w:r w:rsidRPr="00D412E0">
        <w:rPr>
          <w:b w:val="0"/>
          <w:bCs w:val="0"/>
          <w:i w:val="0"/>
          <w:iCs w:val="0"/>
        </w:rPr>
        <w:t>"Enter numerator: "))</w:t>
      </w:r>
      <w:r w:rsidRPr="00D412E0">
        <w:rPr>
          <w:b w:val="0"/>
          <w:bCs w:val="0"/>
          <w:i w:val="0"/>
          <w:iCs w:val="0"/>
        </w:rPr>
        <w:br/>
        <w:t xml:space="preserve">    b = </w:t>
      </w:r>
      <w:proofErr w:type="gramStart"/>
      <w:r w:rsidRPr="00D412E0">
        <w:rPr>
          <w:b w:val="0"/>
          <w:bCs w:val="0"/>
          <w:i w:val="0"/>
          <w:iCs w:val="0"/>
        </w:rPr>
        <w:t>int(input(</w:t>
      </w:r>
      <w:proofErr w:type="gramEnd"/>
      <w:r w:rsidRPr="00D412E0">
        <w:rPr>
          <w:b w:val="0"/>
          <w:bCs w:val="0"/>
          <w:i w:val="0"/>
          <w:iCs w:val="0"/>
        </w:rPr>
        <w:t>"Enter denominator: "))</w:t>
      </w:r>
      <w:r w:rsidRPr="00D412E0">
        <w:rPr>
          <w:b w:val="0"/>
          <w:bCs w:val="0"/>
          <w:i w:val="0"/>
          <w:iCs w:val="0"/>
        </w:rPr>
        <w:br/>
        <w:t xml:space="preserve">    </w:t>
      </w:r>
      <w:proofErr w:type="gramStart"/>
      <w:r w:rsidRPr="00D412E0">
        <w:rPr>
          <w:b w:val="0"/>
          <w:bCs w:val="0"/>
          <w:i w:val="0"/>
          <w:iCs w:val="0"/>
        </w:rPr>
        <w:t>print(</w:t>
      </w:r>
      <w:proofErr w:type="gramEnd"/>
      <w:r w:rsidRPr="00D412E0">
        <w:rPr>
          <w:b w:val="0"/>
          <w:bCs w:val="0"/>
          <w:i w:val="0"/>
          <w:iCs w:val="0"/>
        </w:rPr>
        <w:t>"Result:", a / b)</w:t>
      </w:r>
      <w:r w:rsidRPr="00D412E0">
        <w:rPr>
          <w:b w:val="0"/>
          <w:bCs w:val="0"/>
          <w:i w:val="0"/>
          <w:iCs w:val="0"/>
        </w:rPr>
        <w:br/>
        <w:t>except ZeroDivisionError:</w:t>
      </w:r>
      <w:r w:rsidRPr="00D412E0">
        <w:rPr>
          <w:b w:val="0"/>
          <w:bCs w:val="0"/>
          <w:i w:val="0"/>
          <w:iCs w:val="0"/>
        </w:rPr>
        <w:br/>
        <w:t xml:space="preserve">    </w:t>
      </w:r>
      <w:proofErr w:type="gramStart"/>
      <w:r w:rsidRPr="00D412E0">
        <w:rPr>
          <w:b w:val="0"/>
          <w:bCs w:val="0"/>
          <w:i w:val="0"/>
          <w:iCs w:val="0"/>
        </w:rPr>
        <w:t>print(</w:t>
      </w:r>
      <w:proofErr w:type="gramEnd"/>
      <w:r w:rsidRPr="00D412E0">
        <w:rPr>
          <w:b w:val="0"/>
          <w:bCs w:val="0"/>
          <w:i w:val="0"/>
          <w:iCs w:val="0"/>
        </w:rPr>
        <w:t>"Error: Cannot divide by zero.")</w:t>
      </w:r>
      <w:r w:rsidRPr="00D412E0">
        <w:rPr>
          <w:b w:val="0"/>
          <w:bCs w:val="0"/>
          <w:i w:val="0"/>
          <w:iCs w:val="0"/>
        </w:rPr>
        <w:br/>
        <w:t>except ValueError:</w:t>
      </w:r>
      <w:r w:rsidRPr="00D412E0">
        <w:rPr>
          <w:b w:val="0"/>
          <w:bCs w:val="0"/>
          <w:i w:val="0"/>
          <w:iCs w:val="0"/>
        </w:rPr>
        <w:br/>
      </w:r>
      <w:r w:rsidRPr="00D412E0">
        <w:rPr>
          <w:b w:val="0"/>
          <w:bCs w:val="0"/>
          <w:i w:val="0"/>
          <w:iCs w:val="0"/>
        </w:rPr>
        <w:lastRenderedPageBreak/>
        <w:t xml:space="preserve">    </w:t>
      </w:r>
      <w:proofErr w:type="gramStart"/>
      <w:r w:rsidRPr="00D412E0">
        <w:rPr>
          <w:b w:val="0"/>
          <w:bCs w:val="0"/>
          <w:i w:val="0"/>
          <w:iCs w:val="0"/>
        </w:rPr>
        <w:t>print(</w:t>
      </w:r>
      <w:proofErr w:type="gramEnd"/>
      <w:r w:rsidRPr="00D412E0">
        <w:rPr>
          <w:b w:val="0"/>
          <w:bCs w:val="0"/>
          <w:i w:val="0"/>
          <w:iCs w:val="0"/>
        </w:rPr>
        <w:t>"Error: Invalid input.")</w:t>
      </w:r>
      <w:r w:rsidRPr="00D412E0">
        <w:rPr>
          <w:b w:val="0"/>
          <w:bCs w:val="0"/>
          <w:i w:val="0"/>
          <w:iCs w:val="0"/>
        </w:rPr>
        <w:br/>
        <w:t>finally:</w:t>
      </w:r>
      <w:r w:rsidRPr="00D412E0">
        <w:rPr>
          <w:b w:val="0"/>
          <w:bCs w:val="0"/>
          <w:i w:val="0"/>
          <w:iCs w:val="0"/>
        </w:rPr>
        <w:br/>
        <w:t xml:space="preserve">    </w:t>
      </w:r>
      <w:proofErr w:type="gramStart"/>
      <w:r w:rsidRPr="00D412E0">
        <w:rPr>
          <w:b w:val="0"/>
          <w:bCs w:val="0"/>
          <w:i w:val="0"/>
          <w:iCs w:val="0"/>
        </w:rPr>
        <w:t>print(</w:t>
      </w:r>
      <w:proofErr w:type="gramEnd"/>
      <w:r w:rsidRPr="00D412E0">
        <w:rPr>
          <w:b w:val="0"/>
          <w:bCs w:val="0"/>
          <w:i w:val="0"/>
          <w:iCs w:val="0"/>
        </w:rPr>
        <w:t>"Execution complete.")</w:t>
      </w:r>
    </w:p>
    <w:p w14:paraId="7010A952" w14:textId="77777777" w:rsidR="00B01ED2" w:rsidRDefault="00000000" w:rsidP="00D412E0">
      <w:pPr>
        <w:pStyle w:val="ListNumber"/>
        <w:numPr>
          <w:ilvl w:val="0"/>
          <w:numId w:val="0"/>
        </w:numPr>
        <w:ind w:left="360" w:hanging="360"/>
      </w:pPr>
      <w:r>
        <w:t>2. Write a program to simulate bank withdrawal. Use try-except-else-finally to handle incorrect amount input.</w:t>
      </w:r>
    </w:p>
    <w:p w14:paraId="4A3CB3B6" w14:textId="77777777" w:rsidR="00B01ED2" w:rsidRPr="00D412E0" w:rsidRDefault="00000000">
      <w:pPr>
        <w:pStyle w:val="IntenseQuote"/>
        <w:rPr>
          <w:b w:val="0"/>
          <w:bCs w:val="0"/>
          <w:i w:val="0"/>
          <w:iCs w:val="0"/>
        </w:rPr>
      </w:pPr>
      <w:r w:rsidRPr="00D412E0">
        <w:rPr>
          <w:b w:val="0"/>
          <w:bCs w:val="0"/>
          <w:i w:val="0"/>
          <w:iCs w:val="0"/>
        </w:rPr>
        <w:t>balance = 5000</w:t>
      </w:r>
      <w:r w:rsidRPr="00D412E0">
        <w:rPr>
          <w:b w:val="0"/>
          <w:bCs w:val="0"/>
          <w:i w:val="0"/>
          <w:iCs w:val="0"/>
        </w:rPr>
        <w:br/>
        <w:t>try:</w:t>
      </w:r>
      <w:r w:rsidRPr="00D412E0">
        <w:rPr>
          <w:b w:val="0"/>
          <w:bCs w:val="0"/>
          <w:i w:val="0"/>
          <w:iCs w:val="0"/>
        </w:rPr>
        <w:br/>
        <w:t xml:space="preserve">    amount = </w:t>
      </w:r>
      <w:proofErr w:type="gramStart"/>
      <w:r w:rsidRPr="00D412E0">
        <w:rPr>
          <w:b w:val="0"/>
          <w:bCs w:val="0"/>
          <w:i w:val="0"/>
          <w:iCs w:val="0"/>
        </w:rPr>
        <w:t>int(input(</w:t>
      </w:r>
      <w:proofErr w:type="gramEnd"/>
      <w:r w:rsidRPr="00D412E0">
        <w:rPr>
          <w:b w:val="0"/>
          <w:bCs w:val="0"/>
          <w:i w:val="0"/>
          <w:iCs w:val="0"/>
        </w:rPr>
        <w:t>"Enter withdrawal amount: "))</w:t>
      </w:r>
      <w:r w:rsidRPr="00D412E0">
        <w:rPr>
          <w:b w:val="0"/>
          <w:bCs w:val="0"/>
          <w:i w:val="0"/>
          <w:iCs w:val="0"/>
        </w:rPr>
        <w:br/>
        <w:t xml:space="preserve">    if amount &gt; balance:</w:t>
      </w:r>
      <w:r w:rsidRPr="00D412E0">
        <w:rPr>
          <w:b w:val="0"/>
          <w:bCs w:val="0"/>
          <w:i w:val="0"/>
          <w:iCs w:val="0"/>
        </w:rPr>
        <w:br/>
        <w:t xml:space="preserve">        raise </w:t>
      </w:r>
      <w:proofErr w:type="gramStart"/>
      <w:r w:rsidRPr="00D412E0">
        <w:rPr>
          <w:b w:val="0"/>
          <w:bCs w:val="0"/>
          <w:i w:val="0"/>
          <w:iCs w:val="0"/>
        </w:rPr>
        <w:t>ValueError(</w:t>
      </w:r>
      <w:proofErr w:type="gramEnd"/>
      <w:r w:rsidRPr="00D412E0">
        <w:rPr>
          <w:b w:val="0"/>
          <w:bCs w:val="0"/>
          <w:i w:val="0"/>
          <w:iCs w:val="0"/>
        </w:rPr>
        <w:t>"Insufficient balance.")</w:t>
      </w:r>
      <w:r w:rsidRPr="00D412E0">
        <w:rPr>
          <w:b w:val="0"/>
          <w:bCs w:val="0"/>
          <w:i w:val="0"/>
          <w:iCs w:val="0"/>
        </w:rPr>
        <w:br/>
        <w:t>except ValueError as e:</w:t>
      </w:r>
      <w:r w:rsidRPr="00D412E0">
        <w:rPr>
          <w:b w:val="0"/>
          <w:bCs w:val="0"/>
          <w:i w:val="0"/>
          <w:iCs w:val="0"/>
        </w:rPr>
        <w:br/>
        <w:t xml:space="preserve">    </w:t>
      </w:r>
      <w:proofErr w:type="gramStart"/>
      <w:r w:rsidRPr="00D412E0">
        <w:rPr>
          <w:b w:val="0"/>
          <w:bCs w:val="0"/>
          <w:i w:val="0"/>
          <w:iCs w:val="0"/>
        </w:rPr>
        <w:t>print(</w:t>
      </w:r>
      <w:proofErr w:type="gramEnd"/>
      <w:r w:rsidRPr="00D412E0">
        <w:rPr>
          <w:b w:val="0"/>
          <w:bCs w:val="0"/>
          <w:i w:val="0"/>
          <w:iCs w:val="0"/>
        </w:rPr>
        <w:t>"Transaction failed:", e)</w:t>
      </w:r>
      <w:r w:rsidRPr="00D412E0">
        <w:rPr>
          <w:b w:val="0"/>
          <w:bCs w:val="0"/>
          <w:i w:val="0"/>
          <w:iCs w:val="0"/>
        </w:rPr>
        <w:br/>
        <w:t>else:</w:t>
      </w:r>
      <w:r w:rsidRPr="00D412E0">
        <w:rPr>
          <w:b w:val="0"/>
          <w:bCs w:val="0"/>
          <w:i w:val="0"/>
          <w:iCs w:val="0"/>
        </w:rPr>
        <w:br/>
        <w:t xml:space="preserve">    balance -= amount</w:t>
      </w:r>
      <w:r w:rsidRPr="00D412E0">
        <w:rPr>
          <w:b w:val="0"/>
          <w:bCs w:val="0"/>
          <w:i w:val="0"/>
          <w:iCs w:val="0"/>
        </w:rPr>
        <w:br/>
        <w:t xml:space="preserve">    </w:t>
      </w:r>
      <w:proofErr w:type="gramStart"/>
      <w:r w:rsidRPr="00D412E0">
        <w:rPr>
          <w:b w:val="0"/>
          <w:bCs w:val="0"/>
          <w:i w:val="0"/>
          <w:iCs w:val="0"/>
        </w:rPr>
        <w:t>print(</w:t>
      </w:r>
      <w:proofErr w:type="gramEnd"/>
      <w:r w:rsidRPr="00D412E0">
        <w:rPr>
          <w:b w:val="0"/>
          <w:bCs w:val="0"/>
          <w:i w:val="0"/>
          <w:iCs w:val="0"/>
        </w:rPr>
        <w:t>"Transaction successful. Remaining balance:", balance)</w:t>
      </w:r>
      <w:r w:rsidRPr="00D412E0">
        <w:rPr>
          <w:b w:val="0"/>
          <w:bCs w:val="0"/>
          <w:i w:val="0"/>
          <w:iCs w:val="0"/>
        </w:rPr>
        <w:br/>
        <w:t>finally:</w:t>
      </w:r>
      <w:r w:rsidRPr="00D412E0">
        <w:rPr>
          <w:b w:val="0"/>
          <w:bCs w:val="0"/>
          <w:i w:val="0"/>
          <w:iCs w:val="0"/>
        </w:rPr>
        <w:br/>
        <w:t xml:space="preserve">    </w:t>
      </w:r>
      <w:proofErr w:type="gramStart"/>
      <w:r w:rsidRPr="00D412E0">
        <w:rPr>
          <w:b w:val="0"/>
          <w:bCs w:val="0"/>
          <w:i w:val="0"/>
          <w:iCs w:val="0"/>
        </w:rPr>
        <w:t>print(</w:t>
      </w:r>
      <w:proofErr w:type="gramEnd"/>
      <w:r w:rsidRPr="00D412E0">
        <w:rPr>
          <w:b w:val="0"/>
          <w:bCs w:val="0"/>
          <w:i w:val="0"/>
          <w:iCs w:val="0"/>
        </w:rPr>
        <w:t>"Thank you for using our service.")</w:t>
      </w:r>
    </w:p>
    <w:sectPr w:rsidR="00B01ED2" w:rsidRPr="00D412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1771038">
    <w:abstractNumId w:val="8"/>
  </w:num>
  <w:num w:numId="2" w16cid:durableId="779493217">
    <w:abstractNumId w:val="6"/>
  </w:num>
  <w:num w:numId="3" w16cid:durableId="1873303601">
    <w:abstractNumId w:val="5"/>
  </w:num>
  <w:num w:numId="4" w16cid:durableId="1495687858">
    <w:abstractNumId w:val="4"/>
  </w:num>
  <w:num w:numId="5" w16cid:durableId="2076467235">
    <w:abstractNumId w:val="7"/>
  </w:num>
  <w:num w:numId="6" w16cid:durableId="1196045274">
    <w:abstractNumId w:val="3"/>
  </w:num>
  <w:num w:numId="7" w16cid:durableId="1535533921">
    <w:abstractNumId w:val="2"/>
  </w:num>
  <w:num w:numId="8" w16cid:durableId="445738156">
    <w:abstractNumId w:val="1"/>
  </w:num>
  <w:num w:numId="9" w16cid:durableId="1519080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136F"/>
    <w:rsid w:val="0015074B"/>
    <w:rsid w:val="0029639D"/>
    <w:rsid w:val="00326F90"/>
    <w:rsid w:val="00AA1D8D"/>
    <w:rsid w:val="00B01ED2"/>
    <w:rsid w:val="00B47730"/>
    <w:rsid w:val="00CB0664"/>
    <w:rsid w:val="00D412E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34FEB7"/>
  <w14:defaultImageDpi w14:val="300"/>
  <w15:docId w15:val="{7E55D967-15F7-457C-86DB-BB04BF8D5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Mathavan T</cp:lastModifiedBy>
  <cp:revision>2</cp:revision>
  <dcterms:created xsi:type="dcterms:W3CDTF">2013-12-23T23:15:00Z</dcterms:created>
  <dcterms:modified xsi:type="dcterms:W3CDTF">2025-06-23T09:36:00Z</dcterms:modified>
  <cp:category/>
</cp:coreProperties>
</file>