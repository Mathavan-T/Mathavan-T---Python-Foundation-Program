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4241" w14:textId="7B9CAA8D" w:rsidR="0039572D" w:rsidRPr="00126A0F" w:rsidRDefault="00000000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126A0F">
        <w:rPr>
          <w:rFonts w:ascii="Times New Roman" w:hAnsi="Times New Roman" w:cs="Times New Roman"/>
          <w:sz w:val="36"/>
          <w:szCs w:val="36"/>
        </w:rPr>
        <w:t xml:space="preserve">Coding Challenge </w:t>
      </w:r>
      <w:r w:rsidR="00126A0F" w:rsidRPr="00126A0F">
        <w:rPr>
          <w:rFonts w:ascii="Times New Roman" w:hAnsi="Times New Roman" w:cs="Times New Roman"/>
          <w:sz w:val="36"/>
          <w:szCs w:val="36"/>
        </w:rPr>
        <w:t>(27-06-2025)</w:t>
      </w:r>
    </w:p>
    <w:p w14:paraId="09326DDD" w14:textId="77777777" w:rsidR="00126A0F" w:rsidRPr="00126A0F" w:rsidRDefault="00126A0F" w:rsidP="00126A0F">
      <w:pPr>
        <w:rPr>
          <w:rFonts w:ascii="Times New Roman" w:hAnsi="Times New Roman" w:cs="Times New Roman"/>
        </w:rPr>
      </w:pPr>
    </w:p>
    <w:p w14:paraId="55D8A96E" w14:textId="68D2BE91" w:rsidR="0039572D" w:rsidRPr="00126A0F" w:rsidRDefault="00000000">
      <w:pPr>
        <w:pStyle w:val="Heading2"/>
        <w:rPr>
          <w:rFonts w:ascii="Times New Roman" w:hAnsi="Times New Roman" w:cs="Times New Roman"/>
        </w:rPr>
      </w:pPr>
      <w:r w:rsidRPr="00126A0F">
        <w:rPr>
          <w:rFonts w:ascii="Times New Roman" w:hAnsi="Times New Roman" w:cs="Times New Roman"/>
        </w:rPr>
        <w:t>1. Movie Booking System</w:t>
      </w:r>
    </w:p>
    <w:p w14:paraId="5D092C38" w14:textId="77777777" w:rsidR="005F19B7" w:rsidRDefault="00000000">
      <w:pPr>
        <w:rPr>
          <w:rFonts w:ascii="Times New Roman" w:hAnsi="Times New Roman" w:cs="Times New Roman"/>
        </w:rPr>
      </w:pPr>
      <w:r w:rsidRPr="00126A0F">
        <w:rPr>
          <w:rFonts w:ascii="Times New Roman" w:hAnsi="Times New Roman" w:cs="Times New Roman"/>
        </w:rPr>
        <w:br/>
        <w:t>movies = {</w:t>
      </w:r>
      <w:r w:rsidRPr="00126A0F">
        <w:rPr>
          <w:rFonts w:ascii="Times New Roman" w:hAnsi="Times New Roman" w:cs="Times New Roman"/>
        </w:rPr>
        <w:br/>
        <w:t xml:space="preserve">    "Avengers": 200,</w:t>
      </w:r>
      <w:r w:rsidRPr="00126A0F">
        <w:rPr>
          <w:rFonts w:ascii="Times New Roman" w:hAnsi="Times New Roman" w:cs="Times New Roman"/>
        </w:rPr>
        <w:br/>
        <w:t xml:space="preserve">    "Titanic": 150,</w:t>
      </w:r>
      <w:r w:rsidRPr="00126A0F">
        <w:rPr>
          <w:rFonts w:ascii="Times New Roman" w:hAnsi="Times New Roman" w:cs="Times New Roman"/>
        </w:rPr>
        <w:br/>
        <w:t xml:space="preserve">    "Inception": 180,</w:t>
      </w:r>
      <w:r w:rsidRPr="00126A0F">
        <w:rPr>
          <w:rFonts w:ascii="Times New Roman" w:hAnsi="Times New Roman" w:cs="Times New Roman"/>
        </w:rPr>
        <w:br/>
        <w:t xml:space="preserve">    "Joker": 170</w:t>
      </w:r>
      <w:r w:rsidRPr="00126A0F">
        <w:rPr>
          <w:rFonts w:ascii="Times New Roman" w:hAnsi="Times New Roman" w:cs="Times New Roman"/>
        </w:rPr>
        <w:br/>
        <w:t>}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def show_movies():</w:t>
      </w:r>
      <w:r w:rsidRPr="00126A0F">
        <w:rPr>
          <w:rFonts w:ascii="Times New Roman" w:hAnsi="Times New Roman" w:cs="Times New Roman"/>
        </w:rPr>
        <w:br/>
        <w:t xml:space="preserve">    for movie, price in movies.items():</w:t>
      </w:r>
      <w:r w:rsidRPr="00126A0F">
        <w:rPr>
          <w:rFonts w:ascii="Times New Roman" w:hAnsi="Times New Roman" w:cs="Times New Roman"/>
        </w:rPr>
        <w:br/>
        <w:t xml:space="preserve">        print(f"{movie}: Rs.{price}")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def calculate_amount(movie, tickets):</w:t>
      </w:r>
      <w:r w:rsidRPr="00126A0F">
        <w:rPr>
          <w:rFonts w:ascii="Times New Roman" w:hAnsi="Times New Roman" w:cs="Times New Roman"/>
        </w:rPr>
        <w:br/>
        <w:t xml:space="preserve">    return movies[movie] * tickets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def book_movie():</w:t>
      </w:r>
      <w:r w:rsidRPr="00126A0F">
        <w:rPr>
          <w:rFonts w:ascii="Times New Roman" w:hAnsi="Times New Roman" w:cs="Times New Roman"/>
        </w:rPr>
        <w:br/>
        <w:t xml:space="preserve">    show_movies()</w:t>
      </w:r>
      <w:r w:rsidRPr="00126A0F">
        <w:rPr>
          <w:rFonts w:ascii="Times New Roman" w:hAnsi="Times New Roman" w:cs="Times New Roman"/>
        </w:rPr>
        <w:br/>
        <w:t xml:space="preserve">    movie = input("Enter the movie name: ")</w:t>
      </w:r>
      <w:r w:rsidRPr="00126A0F">
        <w:rPr>
          <w:rFonts w:ascii="Times New Roman" w:hAnsi="Times New Roman" w:cs="Times New Roman"/>
        </w:rPr>
        <w:br/>
        <w:t xml:space="preserve">    if movie not in movies:</w:t>
      </w:r>
      <w:r w:rsidRPr="00126A0F">
        <w:rPr>
          <w:rFonts w:ascii="Times New Roman" w:hAnsi="Times New Roman" w:cs="Times New Roman"/>
        </w:rPr>
        <w:br/>
        <w:t xml:space="preserve">        print("Movie not available")</w:t>
      </w:r>
      <w:r w:rsidRPr="00126A0F">
        <w:rPr>
          <w:rFonts w:ascii="Times New Roman" w:hAnsi="Times New Roman" w:cs="Times New Roman"/>
        </w:rPr>
        <w:br/>
        <w:t xml:space="preserve">        return</w:t>
      </w:r>
      <w:r w:rsidRPr="00126A0F">
        <w:rPr>
          <w:rFonts w:ascii="Times New Roman" w:hAnsi="Times New Roman" w:cs="Times New Roman"/>
        </w:rPr>
        <w:br/>
        <w:t xml:space="preserve">    tickets = int(input("Enter number of tickets: "))</w:t>
      </w:r>
      <w:r w:rsidRPr="00126A0F">
        <w:rPr>
          <w:rFonts w:ascii="Times New Roman" w:hAnsi="Times New Roman" w:cs="Times New Roman"/>
        </w:rPr>
        <w:br/>
        <w:t xml:space="preserve">    total = calculate_amount(movie, tickets)</w:t>
      </w:r>
      <w:r w:rsidRPr="00126A0F">
        <w:rPr>
          <w:rFonts w:ascii="Times New Roman" w:hAnsi="Times New Roman" w:cs="Times New Roman"/>
        </w:rPr>
        <w:br/>
        <w:t xml:space="preserve">    print(f"Total amount for {tickets} ticket(s) to {movie} is Rs.{total}")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book_movie()</w:t>
      </w:r>
    </w:p>
    <w:p w14:paraId="085B79C8" w14:textId="33EFE28A" w:rsidR="005F19B7" w:rsidRDefault="005F19B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3E8B76D" w14:textId="0EF1DD5B" w:rsidR="0039572D" w:rsidRPr="00126A0F" w:rsidRDefault="005F19B7">
      <w:pPr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  <w:noProof/>
        </w:rPr>
        <w:drawing>
          <wp:inline distT="0" distB="0" distL="0" distR="0" wp14:anchorId="59B5B5AB" wp14:editId="703D5B99">
            <wp:extent cx="4732020" cy="1440180"/>
            <wp:effectExtent l="0" t="0" r="0" b="7620"/>
            <wp:docPr id="55185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0" b="6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126A0F">
        <w:rPr>
          <w:rFonts w:ascii="Times New Roman" w:hAnsi="Times New Roman" w:cs="Times New Roman"/>
        </w:rPr>
        <w:br/>
      </w:r>
    </w:p>
    <w:p w14:paraId="41D1C1F7" w14:textId="77E5B6FC" w:rsidR="0039572D" w:rsidRPr="00126A0F" w:rsidRDefault="00000000">
      <w:pPr>
        <w:pStyle w:val="Heading2"/>
        <w:rPr>
          <w:rFonts w:ascii="Times New Roman" w:hAnsi="Times New Roman" w:cs="Times New Roman"/>
        </w:rPr>
      </w:pPr>
      <w:r w:rsidRPr="00126A0F">
        <w:rPr>
          <w:rFonts w:ascii="Times New Roman" w:hAnsi="Times New Roman" w:cs="Times New Roman"/>
        </w:rPr>
        <w:lastRenderedPageBreak/>
        <w:t>2. Library Management</w:t>
      </w:r>
    </w:p>
    <w:p w14:paraId="628AF315" w14:textId="77777777" w:rsidR="005F19B7" w:rsidRPr="005F19B7" w:rsidRDefault="00000000" w:rsidP="005F19B7">
      <w:pPr>
        <w:spacing w:after="0"/>
        <w:rPr>
          <w:rFonts w:ascii="Times New Roman" w:hAnsi="Times New Roman" w:cs="Times New Roman"/>
        </w:rPr>
      </w:pPr>
      <w:r w:rsidRPr="00126A0F">
        <w:rPr>
          <w:rFonts w:ascii="Times New Roman" w:hAnsi="Times New Roman" w:cs="Times New Roman"/>
        </w:rPr>
        <w:br/>
      </w:r>
      <w:r w:rsidR="005F19B7" w:rsidRPr="005F19B7">
        <w:rPr>
          <w:rFonts w:ascii="Times New Roman" w:hAnsi="Times New Roman" w:cs="Times New Roman"/>
        </w:rPr>
        <w:t>class Book:</w:t>
      </w:r>
    </w:p>
    <w:p w14:paraId="079C5708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def __</w:t>
      </w:r>
      <w:proofErr w:type="spellStart"/>
      <w:r w:rsidRPr="005F19B7">
        <w:rPr>
          <w:rFonts w:ascii="Times New Roman" w:hAnsi="Times New Roman" w:cs="Times New Roman"/>
        </w:rPr>
        <w:t>init</w:t>
      </w:r>
      <w:proofErr w:type="spellEnd"/>
      <w:r w:rsidRPr="005F19B7">
        <w:rPr>
          <w:rFonts w:ascii="Times New Roman" w:hAnsi="Times New Roman" w:cs="Times New Roman"/>
        </w:rPr>
        <w:t>_</w:t>
      </w:r>
      <w:proofErr w:type="gramStart"/>
      <w:r w:rsidRPr="005F19B7">
        <w:rPr>
          <w:rFonts w:ascii="Times New Roman" w:hAnsi="Times New Roman" w:cs="Times New Roman"/>
        </w:rPr>
        <w:t>_(</w:t>
      </w:r>
      <w:proofErr w:type="gramEnd"/>
      <w:r w:rsidRPr="005F19B7">
        <w:rPr>
          <w:rFonts w:ascii="Times New Roman" w:hAnsi="Times New Roman" w:cs="Times New Roman"/>
        </w:rPr>
        <w:t>self, title, author):</w:t>
      </w:r>
    </w:p>
    <w:p w14:paraId="13C37EB0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9B7">
        <w:rPr>
          <w:rFonts w:ascii="Times New Roman" w:hAnsi="Times New Roman" w:cs="Times New Roman"/>
        </w:rPr>
        <w:t>self.title</w:t>
      </w:r>
      <w:proofErr w:type="spellEnd"/>
      <w:proofErr w:type="gramEnd"/>
      <w:r w:rsidRPr="005F19B7">
        <w:rPr>
          <w:rFonts w:ascii="Times New Roman" w:hAnsi="Times New Roman" w:cs="Times New Roman"/>
        </w:rPr>
        <w:t xml:space="preserve"> = title</w:t>
      </w:r>
    </w:p>
    <w:p w14:paraId="4DDFE2EE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9B7">
        <w:rPr>
          <w:rFonts w:ascii="Times New Roman" w:hAnsi="Times New Roman" w:cs="Times New Roman"/>
        </w:rPr>
        <w:t>self.author</w:t>
      </w:r>
      <w:proofErr w:type="spellEnd"/>
      <w:proofErr w:type="gramEnd"/>
      <w:r w:rsidRPr="005F19B7">
        <w:rPr>
          <w:rFonts w:ascii="Times New Roman" w:hAnsi="Times New Roman" w:cs="Times New Roman"/>
        </w:rPr>
        <w:t xml:space="preserve"> = author</w:t>
      </w:r>
    </w:p>
    <w:p w14:paraId="211198C2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3B1E0B37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>class Library:</w:t>
      </w:r>
    </w:p>
    <w:p w14:paraId="0AA1146D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def __</w:t>
      </w:r>
      <w:proofErr w:type="spellStart"/>
      <w:r w:rsidRPr="005F19B7">
        <w:rPr>
          <w:rFonts w:ascii="Times New Roman" w:hAnsi="Times New Roman" w:cs="Times New Roman"/>
        </w:rPr>
        <w:t>init</w:t>
      </w:r>
      <w:proofErr w:type="spellEnd"/>
      <w:r w:rsidRPr="005F19B7">
        <w:rPr>
          <w:rFonts w:ascii="Times New Roman" w:hAnsi="Times New Roman" w:cs="Times New Roman"/>
        </w:rPr>
        <w:t>_</w:t>
      </w:r>
      <w:proofErr w:type="gramStart"/>
      <w:r w:rsidRPr="005F19B7">
        <w:rPr>
          <w:rFonts w:ascii="Times New Roman" w:hAnsi="Times New Roman" w:cs="Times New Roman"/>
        </w:rPr>
        <w:t>_(</w:t>
      </w:r>
      <w:proofErr w:type="gramEnd"/>
      <w:r w:rsidRPr="005F19B7">
        <w:rPr>
          <w:rFonts w:ascii="Times New Roman" w:hAnsi="Times New Roman" w:cs="Times New Roman"/>
        </w:rPr>
        <w:t>self, books</w:t>
      </w:r>
      <w:proofErr w:type="gramStart"/>
      <w:r w:rsidRPr="005F19B7">
        <w:rPr>
          <w:rFonts w:ascii="Times New Roman" w:hAnsi="Times New Roman" w:cs="Times New Roman"/>
        </w:rPr>
        <w:t>=[</w:t>
      </w:r>
      <w:proofErr w:type="gramEnd"/>
      <w:r w:rsidRPr="005F19B7">
        <w:rPr>
          <w:rFonts w:ascii="Times New Roman" w:hAnsi="Times New Roman" w:cs="Times New Roman"/>
        </w:rPr>
        <w:t>]):</w:t>
      </w:r>
    </w:p>
    <w:p w14:paraId="60994C19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9B7">
        <w:rPr>
          <w:rFonts w:ascii="Times New Roman" w:hAnsi="Times New Roman" w:cs="Times New Roman"/>
        </w:rPr>
        <w:t>self.books</w:t>
      </w:r>
      <w:proofErr w:type="spellEnd"/>
      <w:proofErr w:type="gramEnd"/>
      <w:r w:rsidRPr="005F19B7">
        <w:rPr>
          <w:rFonts w:ascii="Times New Roman" w:hAnsi="Times New Roman" w:cs="Times New Roman"/>
        </w:rPr>
        <w:t xml:space="preserve"> = books</w:t>
      </w:r>
    </w:p>
    <w:p w14:paraId="74094541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22B2B737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def </w:t>
      </w:r>
      <w:proofErr w:type="spellStart"/>
      <w:r w:rsidRPr="005F19B7">
        <w:rPr>
          <w:rFonts w:ascii="Times New Roman" w:hAnsi="Times New Roman" w:cs="Times New Roman"/>
        </w:rPr>
        <w:t>display_books</w:t>
      </w:r>
      <w:proofErr w:type="spellEnd"/>
      <w:r w:rsidRPr="005F19B7">
        <w:rPr>
          <w:rFonts w:ascii="Times New Roman" w:hAnsi="Times New Roman" w:cs="Times New Roman"/>
        </w:rPr>
        <w:t>(self):</w:t>
      </w:r>
    </w:p>
    <w:p w14:paraId="3D2B8256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5F19B7">
        <w:rPr>
          <w:rFonts w:ascii="Times New Roman" w:hAnsi="Times New Roman" w:cs="Times New Roman"/>
        </w:rPr>
        <w:t>self.books</w:t>
      </w:r>
      <w:proofErr w:type="spellEnd"/>
      <w:proofErr w:type="gramEnd"/>
      <w:r w:rsidRPr="005F19B7">
        <w:rPr>
          <w:rFonts w:ascii="Times New Roman" w:hAnsi="Times New Roman" w:cs="Times New Roman"/>
        </w:rPr>
        <w:t>:</w:t>
      </w:r>
    </w:p>
    <w:p w14:paraId="4933F06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"\</w:t>
      </w:r>
      <w:proofErr w:type="spellStart"/>
      <w:r w:rsidRPr="005F19B7">
        <w:rPr>
          <w:rFonts w:ascii="Times New Roman" w:hAnsi="Times New Roman" w:cs="Times New Roman"/>
        </w:rPr>
        <w:t>nNo</w:t>
      </w:r>
      <w:proofErr w:type="spellEnd"/>
      <w:r w:rsidRPr="005F19B7">
        <w:rPr>
          <w:rFonts w:ascii="Times New Roman" w:hAnsi="Times New Roman" w:cs="Times New Roman"/>
        </w:rPr>
        <w:t xml:space="preserve"> books available in the library.")</w:t>
      </w:r>
    </w:p>
    <w:p w14:paraId="689ADDCF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else:</w:t>
      </w:r>
    </w:p>
    <w:p w14:paraId="183C3D19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"\</w:t>
      </w:r>
      <w:proofErr w:type="spellStart"/>
      <w:r w:rsidRPr="005F19B7">
        <w:rPr>
          <w:rFonts w:ascii="Times New Roman" w:hAnsi="Times New Roman" w:cs="Times New Roman"/>
        </w:rPr>
        <w:t>nAvailable</w:t>
      </w:r>
      <w:proofErr w:type="spellEnd"/>
      <w:r w:rsidRPr="005F19B7">
        <w:rPr>
          <w:rFonts w:ascii="Times New Roman" w:hAnsi="Times New Roman" w:cs="Times New Roman"/>
        </w:rPr>
        <w:t xml:space="preserve"> Books:")</w:t>
      </w:r>
    </w:p>
    <w:p w14:paraId="5A0094F6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for </w:t>
      </w:r>
      <w:proofErr w:type="spellStart"/>
      <w:r w:rsidRPr="005F19B7">
        <w:rPr>
          <w:rFonts w:ascii="Times New Roman" w:hAnsi="Times New Roman" w:cs="Times New Roman"/>
        </w:rPr>
        <w:t>idx</w:t>
      </w:r>
      <w:proofErr w:type="spellEnd"/>
      <w:r w:rsidRPr="005F19B7">
        <w:rPr>
          <w:rFonts w:ascii="Times New Roman" w:hAnsi="Times New Roman" w:cs="Times New Roman"/>
        </w:rPr>
        <w:t xml:space="preserve">, book in </w:t>
      </w:r>
      <w:proofErr w:type="gramStart"/>
      <w:r w:rsidRPr="005F19B7">
        <w:rPr>
          <w:rFonts w:ascii="Times New Roman" w:hAnsi="Times New Roman" w:cs="Times New Roman"/>
        </w:rPr>
        <w:t>enumerate(</w:t>
      </w:r>
      <w:proofErr w:type="spellStart"/>
      <w:r w:rsidRPr="005F19B7">
        <w:rPr>
          <w:rFonts w:ascii="Times New Roman" w:hAnsi="Times New Roman" w:cs="Times New Roman"/>
        </w:rPr>
        <w:t>self.books</w:t>
      </w:r>
      <w:proofErr w:type="spellEnd"/>
      <w:proofErr w:type="gramEnd"/>
      <w:r w:rsidRPr="005F19B7">
        <w:rPr>
          <w:rFonts w:ascii="Times New Roman" w:hAnsi="Times New Roman" w:cs="Times New Roman"/>
        </w:rPr>
        <w:t>, start=1):</w:t>
      </w:r>
    </w:p>
    <w:p w14:paraId="635F9A00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    print(f"{</w:t>
      </w:r>
      <w:proofErr w:type="spellStart"/>
      <w:r w:rsidRPr="005F19B7">
        <w:rPr>
          <w:rFonts w:ascii="Times New Roman" w:hAnsi="Times New Roman" w:cs="Times New Roman"/>
        </w:rPr>
        <w:t>idx</w:t>
      </w:r>
      <w:proofErr w:type="spellEnd"/>
      <w:r w:rsidRPr="005F19B7">
        <w:rPr>
          <w:rFonts w:ascii="Times New Roman" w:hAnsi="Times New Roman" w:cs="Times New Roman"/>
        </w:rPr>
        <w:t>}. {</w:t>
      </w:r>
      <w:proofErr w:type="spellStart"/>
      <w:proofErr w:type="gramStart"/>
      <w:r w:rsidRPr="005F19B7">
        <w:rPr>
          <w:rFonts w:ascii="Times New Roman" w:hAnsi="Times New Roman" w:cs="Times New Roman"/>
        </w:rPr>
        <w:t>book.title</w:t>
      </w:r>
      <w:proofErr w:type="spellEnd"/>
      <w:proofErr w:type="gramEnd"/>
      <w:r w:rsidRPr="005F19B7">
        <w:rPr>
          <w:rFonts w:ascii="Times New Roman" w:hAnsi="Times New Roman" w:cs="Times New Roman"/>
        </w:rPr>
        <w:t>} by {</w:t>
      </w:r>
      <w:proofErr w:type="spellStart"/>
      <w:proofErr w:type="gramStart"/>
      <w:r w:rsidRPr="005F19B7">
        <w:rPr>
          <w:rFonts w:ascii="Times New Roman" w:hAnsi="Times New Roman" w:cs="Times New Roman"/>
        </w:rPr>
        <w:t>book.author</w:t>
      </w:r>
      <w:proofErr w:type="spellEnd"/>
      <w:proofErr w:type="gramEnd"/>
      <w:r w:rsidRPr="005F19B7">
        <w:rPr>
          <w:rFonts w:ascii="Times New Roman" w:hAnsi="Times New Roman" w:cs="Times New Roman"/>
        </w:rPr>
        <w:t>}")</w:t>
      </w:r>
    </w:p>
    <w:p w14:paraId="65A3DCC5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5A596B8C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def </w:t>
      </w:r>
      <w:proofErr w:type="spellStart"/>
      <w:r w:rsidRPr="005F19B7">
        <w:rPr>
          <w:rFonts w:ascii="Times New Roman" w:hAnsi="Times New Roman" w:cs="Times New Roman"/>
        </w:rPr>
        <w:t>borrow_</w:t>
      </w:r>
      <w:proofErr w:type="gramStart"/>
      <w:r w:rsidRPr="005F19B7">
        <w:rPr>
          <w:rFonts w:ascii="Times New Roman" w:hAnsi="Times New Roman" w:cs="Times New Roman"/>
        </w:rPr>
        <w:t>book</w:t>
      </w:r>
      <w:proofErr w:type="spellEnd"/>
      <w:r w:rsidRPr="005F19B7">
        <w:rPr>
          <w:rFonts w:ascii="Times New Roman" w:hAnsi="Times New Roman" w:cs="Times New Roman"/>
        </w:rPr>
        <w:t>(</w:t>
      </w:r>
      <w:proofErr w:type="gramEnd"/>
      <w:r w:rsidRPr="005F19B7">
        <w:rPr>
          <w:rFonts w:ascii="Times New Roman" w:hAnsi="Times New Roman" w:cs="Times New Roman"/>
        </w:rPr>
        <w:t>self, index):</w:t>
      </w:r>
    </w:p>
    <w:p w14:paraId="337FCEF9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if 0 &lt;= index &lt; </w:t>
      </w:r>
      <w:proofErr w:type="spellStart"/>
      <w:r w:rsidRPr="005F19B7">
        <w:rPr>
          <w:rFonts w:ascii="Times New Roman" w:hAnsi="Times New Roman" w:cs="Times New Roman"/>
        </w:rPr>
        <w:t>len</w:t>
      </w:r>
      <w:proofErr w:type="spellEnd"/>
      <w:r w:rsidRPr="005F19B7">
        <w:rPr>
          <w:rFonts w:ascii="Times New Roman" w:hAnsi="Times New Roman" w:cs="Times New Roman"/>
        </w:rPr>
        <w:t>(</w:t>
      </w:r>
      <w:proofErr w:type="spellStart"/>
      <w:proofErr w:type="gramStart"/>
      <w:r w:rsidRPr="005F19B7">
        <w:rPr>
          <w:rFonts w:ascii="Times New Roman" w:hAnsi="Times New Roman" w:cs="Times New Roman"/>
        </w:rPr>
        <w:t>self.books</w:t>
      </w:r>
      <w:proofErr w:type="spellEnd"/>
      <w:proofErr w:type="gramEnd"/>
      <w:r w:rsidRPr="005F19B7">
        <w:rPr>
          <w:rFonts w:ascii="Times New Roman" w:hAnsi="Times New Roman" w:cs="Times New Roman"/>
        </w:rPr>
        <w:t>):</w:t>
      </w:r>
    </w:p>
    <w:p w14:paraId="4933FCA0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book = </w:t>
      </w:r>
      <w:proofErr w:type="spellStart"/>
      <w:r w:rsidRPr="005F19B7">
        <w:rPr>
          <w:rFonts w:ascii="Times New Roman" w:hAnsi="Times New Roman" w:cs="Times New Roman"/>
        </w:rPr>
        <w:t>self.books.pop</w:t>
      </w:r>
      <w:proofErr w:type="spellEnd"/>
      <w:r w:rsidRPr="005F19B7">
        <w:rPr>
          <w:rFonts w:ascii="Times New Roman" w:hAnsi="Times New Roman" w:cs="Times New Roman"/>
        </w:rPr>
        <w:t>(index)</w:t>
      </w:r>
    </w:p>
    <w:p w14:paraId="6A6F5B9E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f"\</w:t>
      </w:r>
      <w:proofErr w:type="spellStart"/>
      <w:r w:rsidRPr="005F19B7">
        <w:rPr>
          <w:rFonts w:ascii="Times New Roman" w:hAnsi="Times New Roman" w:cs="Times New Roman"/>
        </w:rPr>
        <w:t>nYou</w:t>
      </w:r>
      <w:proofErr w:type="spellEnd"/>
      <w:r w:rsidRPr="005F19B7">
        <w:rPr>
          <w:rFonts w:ascii="Times New Roman" w:hAnsi="Times New Roman" w:cs="Times New Roman"/>
        </w:rPr>
        <w:t xml:space="preserve"> have borrowed '{</w:t>
      </w:r>
      <w:proofErr w:type="spellStart"/>
      <w:proofErr w:type="gramStart"/>
      <w:r w:rsidRPr="005F19B7">
        <w:rPr>
          <w:rFonts w:ascii="Times New Roman" w:hAnsi="Times New Roman" w:cs="Times New Roman"/>
        </w:rPr>
        <w:t>book.title</w:t>
      </w:r>
      <w:proofErr w:type="spellEnd"/>
      <w:proofErr w:type="gramEnd"/>
      <w:r w:rsidRPr="005F19B7">
        <w:rPr>
          <w:rFonts w:ascii="Times New Roman" w:hAnsi="Times New Roman" w:cs="Times New Roman"/>
        </w:rPr>
        <w:t>}'")</w:t>
      </w:r>
    </w:p>
    <w:p w14:paraId="4D1A9FE7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else:</w:t>
      </w:r>
    </w:p>
    <w:p w14:paraId="11754327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"\</w:t>
      </w:r>
      <w:proofErr w:type="spellStart"/>
      <w:r w:rsidRPr="005F19B7">
        <w:rPr>
          <w:rFonts w:ascii="Times New Roman" w:hAnsi="Times New Roman" w:cs="Times New Roman"/>
        </w:rPr>
        <w:t>nInvalid</w:t>
      </w:r>
      <w:proofErr w:type="spellEnd"/>
      <w:r w:rsidRPr="005F19B7">
        <w:rPr>
          <w:rFonts w:ascii="Times New Roman" w:hAnsi="Times New Roman" w:cs="Times New Roman"/>
        </w:rPr>
        <w:t xml:space="preserve"> choice or Book not available")</w:t>
      </w:r>
    </w:p>
    <w:p w14:paraId="5A9DE7A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76CD3CF2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def </w:t>
      </w:r>
      <w:proofErr w:type="spellStart"/>
      <w:r w:rsidRPr="005F19B7">
        <w:rPr>
          <w:rFonts w:ascii="Times New Roman" w:hAnsi="Times New Roman" w:cs="Times New Roman"/>
        </w:rPr>
        <w:t>return_</w:t>
      </w:r>
      <w:proofErr w:type="gramStart"/>
      <w:r w:rsidRPr="005F19B7">
        <w:rPr>
          <w:rFonts w:ascii="Times New Roman" w:hAnsi="Times New Roman" w:cs="Times New Roman"/>
        </w:rPr>
        <w:t>book</w:t>
      </w:r>
      <w:proofErr w:type="spellEnd"/>
      <w:r w:rsidRPr="005F19B7">
        <w:rPr>
          <w:rFonts w:ascii="Times New Roman" w:hAnsi="Times New Roman" w:cs="Times New Roman"/>
        </w:rPr>
        <w:t>(</w:t>
      </w:r>
      <w:proofErr w:type="gramEnd"/>
      <w:r w:rsidRPr="005F19B7">
        <w:rPr>
          <w:rFonts w:ascii="Times New Roman" w:hAnsi="Times New Roman" w:cs="Times New Roman"/>
        </w:rPr>
        <w:t>self, book):</w:t>
      </w:r>
    </w:p>
    <w:p w14:paraId="3AA8081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9B7">
        <w:rPr>
          <w:rFonts w:ascii="Times New Roman" w:hAnsi="Times New Roman" w:cs="Times New Roman"/>
        </w:rPr>
        <w:t>self.books</w:t>
      </w:r>
      <w:proofErr w:type="gramEnd"/>
      <w:r w:rsidRPr="005F19B7">
        <w:rPr>
          <w:rFonts w:ascii="Times New Roman" w:hAnsi="Times New Roman" w:cs="Times New Roman"/>
        </w:rPr>
        <w:t>.append</w:t>
      </w:r>
      <w:proofErr w:type="spellEnd"/>
      <w:r w:rsidRPr="005F19B7">
        <w:rPr>
          <w:rFonts w:ascii="Times New Roman" w:hAnsi="Times New Roman" w:cs="Times New Roman"/>
        </w:rPr>
        <w:t>(book)</w:t>
      </w:r>
    </w:p>
    <w:p w14:paraId="5B4B8E68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f"\</w:t>
      </w:r>
      <w:proofErr w:type="spellStart"/>
      <w:r w:rsidRPr="005F19B7">
        <w:rPr>
          <w:rFonts w:ascii="Times New Roman" w:hAnsi="Times New Roman" w:cs="Times New Roman"/>
        </w:rPr>
        <w:t>nYou</w:t>
      </w:r>
      <w:proofErr w:type="spellEnd"/>
      <w:r w:rsidRPr="005F19B7">
        <w:rPr>
          <w:rFonts w:ascii="Times New Roman" w:hAnsi="Times New Roman" w:cs="Times New Roman"/>
        </w:rPr>
        <w:t xml:space="preserve"> have returned '{</w:t>
      </w:r>
      <w:proofErr w:type="spellStart"/>
      <w:proofErr w:type="gramStart"/>
      <w:r w:rsidRPr="005F19B7">
        <w:rPr>
          <w:rFonts w:ascii="Times New Roman" w:hAnsi="Times New Roman" w:cs="Times New Roman"/>
        </w:rPr>
        <w:t>book.title</w:t>
      </w:r>
      <w:proofErr w:type="spellEnd"/>
      <w:proofErr w:type="gramEnd"/>
      <w:r w:rsidRPr="005F19B7">
        <w:rPr>
          <w:rFonts w:ascii="Times New Roman" w:hAnsi="Times New Roman" w:cs="Times New Roman"/>
        </w:rPr>
        <w:t>}'")</w:t>
      </w:r>
    </w:p>
    <w:p w14:paraId="7CA31820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17E1767E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class </w:t>
      </w:r>
      <w:proofErr w:type="gramStart"/>
      <w:r w:rsidRPr="005F19B7">
        <w:rPr>
          <w:rFonts w:ascii="Times New Roman" w:hAnsi="Times New Roman" w:cs="Times New Roman"/>
        </w:rPr>
        <w:t>User(</w:t>
      </w:r>
      <w:proofErr w:type="gramEnd"/>
      <w:r w:rsidRPr="005F19B7">
        <w:rPr>
          <w:rFonts w:ascii="Times New Roman" w:hAnsi="Times New Roman" w:cs="Times New Roman"/>
        </w:rPr>
        <w:t>Library):</w:t>
      </w:r>
    </w:p>
    <w:p w14:paraId="3F8B84C8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def __</w:t>
      </w:r>
      <w:proofErr w:type="spellStart"/>
      <w:r w:rsidRPr="005F19B7">
        <w:rPr>
          <w:rFonts w:ascii="Times New Roman" w:hAnsi="Times New Roman" w:cs="Times New Roman"/>
        </w:rPr>
        <w:t>init</w:t>
      </w:r>
      <w:proofErr w:type="spellEnd"/>
      <w:r w:rsidRPr="005F19B7">
        <w:rPr>
          <w:rFonts w:ascii="Times New Roman" w:hAnsi="Times New Roman" w:cs="Times New Roman"/>
        </w:rPr>
        <w:t>_</w:t>
      </w:r>
      <w:proofErr w:type="gramStart"/>
      <w:r w:rsidRPr="005F19B7">
        <w:rPr>
          <w:rFonts w:ascii="Times New Roman" w:hAnsi="Times New Roman" w:cs="Times New Roman"/>
        </w:rPr>
        <w:t>_(</w:t>
      </w:r>
      <w:proofErr w:type="gramEnd"/>
      <w:r w:rsidRPr="005F19B7">
        <w:rPr>
          <w:rFonts w:ascii="Times New Roman" w:hAnsi="Times New Roman" w:cs="Times New Roman"/>
        </w:rPr>
        <w:t>self, books</w:t>
      </w:r>
      <w:proofErr w:type="gramStart"/>
      <w:r w:rsidRPr="005F19B7">
        <w:rPr>
          <w:rFonts w:ascii="Times New Roman" w:hAnsi="Times New Roman" w:cs="Times New Roman"/>
        </w:rPr>
        <w:t>=[</w:t>
      </w:r>
      <w:proofErr w:type="gramEnd"/>
      <w:r w:rsidRPr="005F19B7">
        <w:rPr>
          <w:rFonts w:ascii="Times New Roman" w:hAnsi="Times New Roman" w:cs="Times New Roman"/>
        </w:rPr>
        <w:t>]):</w:t>
      </w:r>
    </w:p>
    <w:p w14:paraId="6671D1A8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super(</w:t>
      </w:r>
      <w:proofErr w:type="gramStart"/>
      <w:r w:rsidRPr="005F19B7">
        <w:rPr>
          <w:rFonts w:ascii="Times New Roman" w:hAnsi="Times New Roman" w:cs="Times New Roman"/>
        </w:rPr>
        <w:t>)._</w:t>
      </w:r>
      <w:proofErr w:type="gramEnd"/>
      <w:r w:rsidRPr="005F19B7">
        <w:rPr>
          <w:rFonts w:ascii="Times New Roman" w:hAnsi="Times New Roman" w:cs="Times New Roman"/>
        </w:rPr>
        <w:t>_</w:t>
      </w:r>
      <w:proofErr w:type="spellStart"/>
      <w:r w:rsidRPr="005F19B7">
        <w:rPr>
          <w:rFonts w:ascii="Times New Roman" w:hAnsi="Times New Roman" w:cs="Times New Roman"/>
        </w:rPr>
        <w:t>init</w:t>
      </w:r>
      <w:proofErr w:type="spellEnd"/>
      <w:r w:rsidRPr="005F19B7">
        <w:rPr>
          <w:rFonts w:ascii="Times New Roman" w:hAnsi="Times New Roman" w:cs="Times New Roman"/>
        </w:rPr>
        <w:t>__(books)</w:t>
      </w:r>
    </w:p>
    <w:p w14:paraId="3785148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3391024B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>books = [</w:t>
      </w:r>
    </w:p>
    <w:p w14:paraId="5D11CF5C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Book(</w:t>
      </w:r>
      <w:proofErr w:type="gramEnd"/>
      <w:r w:rsidRPr="005F19B7">
        <w:rPr>
          <w:rFonts w:ascii="Times New Roman" w:hAnsi="Times New Roman" w:cs="Times New Roman"/>
        </w:rPr>
        <w:t>"Harry Potter and the Sorcerer's Stone", "J.K. Rowling"),</w:t>
      </w:r>
    </w:p>
    <w:p w14:paraId="0F4CEDA4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Book(</w:t>
      </w:r>
      <w:proofErr w:type="gramEnd"/>
      <w:r w:rsidRPr="005F19B7">
        <w:rPr>
          <w:rFonts w:ascii="Times New Roman" w:hAnsi="Times New Roman" w:cs="Times New Roman"/>
        </w:rPr>
        <w:t>"Tom &amp; Jerry Adventures", "Hanna-Barbera"),</w:t>
      </w:r>
    </w:p>
    <w:p w14:paraId="154571A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Book(</w:t>
      </w:r>
      <w:proofErr w:type="gramEnd"/>
      <w:r w:rsidRPr="005F19B7">
        <w:rPr>
          <w:rFonts w:ascii="Times New Roman" w:hAnsi="Times New Roman" w:cs="Times New Roman"/>
        </w:rPr>
        <w:t>"SpongeBob SquarePants", "Stephen Hillenburg"),</w:t>
      </w:r>
    </w:p>
    <w:p w14:paraId="24264C5E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Book(</w:t>
      </w:r>
      <w:proofErr w:type="gramEnd"/>
      <w:r w:rsidRPr="005F19B7">
        <w:rPr>
          <w:rFonts w:ascii="Times New Roman" w:hAnsi="Times New Roman" w:cs="Times New Roman"/>
        </w:rPr>
        <w:t>"Dora the Explorer", "Chris Gifford"),</w:t>
      </w:r>
    </w:p>
    <w:p w14:paraId="6C4C822B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Book(</w:t>
      </w:r>
      <w:proofErr w:type="gramEnd"/>
      <w:r w:rsidRPr="005F19B7">
        <w:rPr>
          <w:rFonts w:ascii="Times New Roman" w:hAnsi="Times New Roman" w:cs="Times New Roman"/>
        </w:rPr>
        <w:t>"</w:t>
      </w:r>
      <w:proofErr w:type="spellStart"/>
      <w:r w:rsidRPr="005F19B7">
        <w:rPr>
          <w:rFonts w:ascii="Times New Roman" w:hAnsi="Times New Roman" w:cs="Times New Roman"/>
        </w:rPr>
        <w:t>Pokemon</w:t>
      </w:r>
      <w:proofErr w:type="spellEnd"/>
      <w:r w:rsidRPr="005F19B7">
        <w:rPr>
          <w:rFonts w:ascii="Times New Roman" w:hAnsi="Times New Roman" w:cs="Times New Roman"/>
        </w:rPr>
        <w:t xml:space="preserve"> Journey", "Satoshi Tajiri")</w:t>
      </w:r>
    </w:p>
    <w:p w14:paraId="4E2AAB86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>]</w:t>
      </w:r>
    </w:p>
    <w:p w14:paraId="56030FE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4E8674D9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>library = User(books)</w:t>
      </w:r>
    </w:p>
    <w:p w14:paraId="173D97CE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527DC716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lastRenderedPageBreak/>
        <w:t>while True:</w:t>
      </w:r>
    </w:p>
    <w:p w14:paraId="3E4B8224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"\n=== Library Menu ===")</w:t>
      </w:r>
    </w:p>
    <w:p w14:paraId="71CC6F2C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"1. View Books")</w:t>
      </w:r>
    </w:p>
    <w:p w14:paraId="4AD1F1DB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"2. Borrow Book")</w:t>
      </w:r>
    </w:p>
    <w:p w14:paraId="73383699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"3. Return Book")</w:t>
      </w:r>
    </w:p>
    <w:p w14:paraId="4E9375D4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"4. Exit")</w:t>
      </w:r>
    </w:p>
    <w:p w14:paraId="0A1C35BD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77464077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choice = </w:t>
      </w:r>
      <w:proofErr w:type="gramStart"/>
      <w:r w:rsidRPr="005F19B7">
        <w:rPr>
          <w:rFonts w:ascii="Times New Roman" w:hAnsi="Times New Roman" w:cs="Times New Roman"/>
        </w:rPr>
        <w:t>input(</w:t>
      </w:r>
      <w:proofErr w:type="gramEnd"/>
      <w:r w:rsidRPr="005F19B7">
        <w:rPr>
          <w:rFonts w:ascii="Times New Roman" w:hAnsi="Times New Roman" w:cs="Times New Roman"/>
        </w:rPr>
        <w:t>"Enter your choice (1-4): ")</w:t>
      </w:r>
    </w:p>
    <w:p w14:paraId="5D2406E5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4A296E29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if choice == '1':</w:t>
      </w:r>
    </w:p>
    <w:p w14:paraId="3273F51C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9B7">
        <w:rPr>
          <w:rFonts w:ascii="Times New Roman" w:hAnsi="Times New Roman" w:cs="Times New Roman"/>
        </w:rPr>
        <w:t>library.display</w:t>
      </w:r>
      <w:proofErr w:type="gramEnd"/>
      <w:r w:rsidRPr="005F19B7">
        <w:rPr>
          <w:rFonts w:ascii="Times New Roman" w:hAnsi="Times New Roman" w:cs="Times New Roman"/>
        </w:rPr>
        <w:t>_</w:t>
      </w:r>
      <w:proofErr w:type="gramStart"/>
      <w:r w:rsidRPr="005F19B7">
        <w:rPr>
          <w:rFonts w:ascii="Times New Roman" w:hAnsi="Times New Roman" w:cs="Times New Roman"/>
        </w:rPr>
        <w:t>books</w:t>
      </w:r>
      <w:proofErr w:type="spellEnd"/>
      <w:r w:rsidRPr="005F19B7">
        <w:rPr>
          <w:rFonts w:ascii="Times New Roman" w:hAnsi="Times New Roman" w:cs="Times New Roman"/>
        </w:rPr>
        <w:t>(</w:t>
      </w:r>
      <w:proofErr w:type="gramEnd"/>
      <w:r w:rsidRPr="005F19B7">
        <w:rPr>
          <w:rFonts w:ascii="Times New Roman" w:hAnsi="Times New Roman" w:cs="Times New Roman"/>
        </w:rPr>
        <w:t>)</w:t>
      </w:r>
    </w:p>
    <w:p w14:paraId="258F0153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7A3291EF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spellStart"/>
      <w:r w:rsidRPr="005F19B7">
        <w:rPr>
          <w:rFonts w:ascii="Times New Roman" w:hAnsi="Times New Roman" w:cs="Times New Roman"/>
        </w:rPr>
        <w:t>elif</w:t>
      </w:r>
      <w:proofErr w:type="spellEnd"/>
      <w:r w:rsidRPr="005F19B7">
        <w:rPr>
          <w:rFonts w:ascii="Times New Roman" w:hAnsi="Times New Roman" w:cs="Times New Roman"/>
        </w:rPr>
        <w:t xml:space="preserve"> choice == '2':</w:t>
      </w:r>
    </w:p>
    <w:p w14:paraId="0115744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9B7">
        <w:rPr>
          <w:rFonts w:ascii="Times New Roman" w:hAnsi="Times New Roman" w:cs="Times New Roman"/>
        </w:rPr>
        <w:t>library.display</w:t>
      </w:r>
      <w:proofErr w:type="gramEnd"/>
      <w:r w:rsidRPr="005F19B7">
        <w:rPr>
          <w:rFonts w:ascii="Times New Roman" w:hAnsi="Times New Roman" w:cs="Times New Roman"/>
        </w:rPr>
        <w:t>_</w:t>
      </w:r>
      <w:proofErr w:type="gramStart"/>
      <w:r w:rsidRPr="005F19B7">
        <w:rPr>
          <w:rFonts w:ascii="Times New Roman" w:hAnsi="Times New Roman" w:cs="Times New Roman"/>
        </w:rPr>
        <w:t>books</w:t>
      </w:r>
      <w:proofErr w:type="spellEnd"/>
      <w:r w:rsidRPr="005F19B7">
        <w:rPr>
          <w:rFonts w:ascii="Times New Roman" w:hAnsi="Times New Roman" w:cs="Times New Roman"/>
        </w:rPr>
        <w:t>(</w:t>
      </w:r>
      <w:proofErr w:type="gramEnd"/>
      <w:r w:rsidRPr="005F19B7">
        <w:rPr>
          <w:rFonts w:ascii="Times New Roman" w:hAnsi="Times New Roman" w:cs="Times New Roman"/>
        </w:rPr>
        <w:t>)</w:t>
      </w:r>
    </w:p>
    <w:p w14:paraId="2F1AF51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5F19B7">
        <w:rPr>
          <w:rFonts w:ascii="Times New Roman" w:hAnsi="Times New Roman" w:cs="Times New Roman"/>
        </w:rPr>
        <w:t>library.books</w:t>
      </w:r>
      <w:proofErr w:type="spellEnd"/>
      <w:proofErr w:type="gramEnd"/>
      <w:r w:rsidRPr="005F19B7">
        <w:rPr>
          <w:rFonts w:ascii="Times New Roman" w:hAnsi="Times New Roman" w:cs="Times New Roman"/>
        </w:rPr>
        <w:t>:</w:t>
      </w:r>
    </w:p>
    <w:p w14:paraId="3839C575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try:</w:t>
      </w:r>
    </w:p>
    <w:p w14:paraId="1B58E4C6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    </w:t>
      </w:r>
      <w:proofErr w:type="spellStart"/>
      <w:r w:rsidRPr="005F19B7">
        <w:rPr>
          <w:rFonts w:ascii="Times New Roman" w:hAnsi="Times New Roman" w:cs="Times New Roman"/>
        </w:rPr>
        <w:t>book_choice</w:t>
      </w:r>
      <w:proofErr w:type="spellEnd"/>
      <w:r w:rsidRPr="005F19B7">
        <w:rPr>
          <w:rFonts w:ascii="Times New Roman" w:hAnsi="Times New Roman" w:cs="Times New Roman"/>
        </w:rPr>
        <w:t xml:space="preserve"> = </w:t>
      </w:r>
      <w:proofErr w:type="gramStart"/>
      <w:r w:rsidRPr="005F19B7">
        <w:rPr>
          <w:rFonts w:ascii="Times New Roman" w:hAnsi="Times New Roman" w:cs="Times New Roman"/>
        </w:rPr>
        <w:t>int(input(</w:t>
      </w:r>
      <w:proofErr w:type="gramEnd"/>
      <w:r w:rsidRPr="005F19B7">
        <w:rPr>
          <w:rFonts w:ascii="Times New Roman" w:hAnsi="Times New Roman" w:cs="Times New Roman"/>
        </w:rPr>
        <w:t>"Enter the book number you want to borrow: ")) - 1</w:t>
      </w:r>
    </w:p>
    <w:p w14:paraId="3C4D31D5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19B7">
        <w:rPr>
          <w:rFonts w:ascii="Times New Roman" w:hAnsi="Times New Roman" w:cs="Times New Roman"/>
        </w:rPr>
        <w:t>library.borrow</w:t>
      </w:r>
      <w:proofErr w:type="gramEnd"/>
      <w:r w:rsidRPr="005F19B7">
        <w:rPr>
          <w:rFonts w:ascii="Times New Roman" w:hAnsi="Times New Roman" w:cs="Times New Roman"/>
        </w:rPr>
        <w:t>_book</w:t>
      </w:r>
      <w:proofErr w:type="spellEnd"/>
      <w:r w:rsidRPr="005F19B7">
        <w:rPr>
          <w:rFonts w:ascii="Times New Roman" w:hAnsi="Times New Roman" w:cs="Times New Roman"/>
        </w:rPr>
        <w:t>(</w:t>
      </w:r>
      <w:proofErr w:type="spellStart"/>
      <w:r w:rsidRPr="005F19B7">
        <w:rPr>
          <w:rFonts w:ascii="Times New Roman" w:hAnsi="Times New Roman" w:cs="Times New Roman"/>
        </w:rPr>
        <w:t>book_choice</w:t>
      </w:r>
      <w:proofErr w:type="spellEnd"/>
      <w:r w:rsidRPr="005F19B7">
        <w:rPr>
          <w:rFonts w:ascii="Times New Roman" w:hAnsi="Times New Roman" w:cs="Times New Roman"/>
        </w:rPr>
        <w:t>)</w:t>
      </w:r>
    </w:p>
    <w:p w14:paraId="787D912A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except </w:t>
      </w:r>
      <w:proofErr w:type="spellStart"/>
      <w:r w:rsidRPr="005F19B7">
        <w:rPr>
          <w:rFonts w:ascii="Times New Roman" w:hAnsi="Times New Roman" w:cs="Times New Roman"/>
        </w:rPr>
        <w:t>ValueError</w:t>
      </w:r>
      <w:proofErr w:type="spellEnd"/>
      <w:r w:rsidRPr="005F19B7">
        <w:rPr>
          <w:rFonts w:ascii="Times New Roman" w:hAnsi="Times New Roman" w:cs="Times New Roman"/>
        </w:rPr>
        <w:t>:</w:t>
      </w:r>
    </w:p>
    <w:p w14:paraId="043701D5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    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"Invalid input. Please enter a valid number.")</w:t>
      </w:r>
    </w:p>
    <w:p w14:paraId="4D4DE85F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40D873DB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spellStart"/>
      <w:r w:rsidRPr="005F19B7">
        <w:rPr>
          <w:rFonts w:ascii="Times New Roman" w:hAnsi="Times New Roman" w:cs="Times New Roman"/>
        </w:rPr>
        <w:t>elif</w:t>
      </w:r>
      <w:proofErr w:type="spellEnd"/>
      <w:r w:rsidRPr="005F19B7">
        <w:rPr>
          <w:rFonts w:ascii="Times New Roman" w:hAnsi="Times New Roman" w:cs="Times New Roman"/>
        </w:rPr>
        <w:t xml:space="preserve"> choice == '3':</w:t>
      </w:r>
    </w:p>
    <w:p w14:paraId="4AE16F40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title = </w:t>
      </w:r>
      <w:proofErr w:type="gramStart"/>
      <w:r w:rsidRPr="005F19B7">
        <w:rPr>
          <w:rFonts w:ascii="Times New Roman" w:hAnsi="Times New Roman" w:cs="Times New Roman"/>
        </w:rPr>
        <w:t>input(</w:t>
      </w:r>
      <w:proofErr w:type="gramEnd"/>
      <w:r w:rsidRPr="005F19B7">
        <w:rPr>
          <w:rFonts w:ascii="Times New Roman" w:hAnsi="Times New Roman" w:cs="Times New Roman"/>
        </w:rPr>
        <w:t>"Enter the book title you want to return: ")</w:t>
      </w:r>
    </w:p>
    <w:p w14:paraId="4575CA29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author = </w:t>
      </w:r>
      <w:proofErr w:type="gramStart"/>
      <w:r w:rsidRPr="005F19B7">
        <w:rPr>
          <w:rFonts w:ascii="Times New Roman" w:hAnsi="Times New Roman" w:cs="Times New Roman"/>
        </w:rPr>
        <w:t>input(</w:t>
      </w:r>
      <w:proofErr w:type="gramEnd"/>
      <w:r w:rsidRPr="005F19B7">
        <w:rPr>
          <w:rFonts w:ascii="Times New Roman" w:hAnsi="Times New Roman" w:cs="Times New Roman"/>
        </w:rPr>
        <w:t xml:space="preserve">"Enter the </w:t>
      </w:r>
      <w:proofErr w:type="gramStart"/>
      <w:r w:rsidRPr="005F19B7">
        <w:rPr>
          <w:rFonts w:ascii="Times New Roman" w:hAnsi="Times New Roman" w:cs="Times New Roman"/>
        </w:rPr>
        <w:t>author</w:t>
      </w:r>
      <w:proofErr w:type="gramEnd"/>
      <w:r w:rsidRPr="005F19B7">
        <w:rPr>
          <w:rFonts w:ascii="Times New Roman" w:hAnsi="Times New Roman" w:cs="Times New Roman"/>
        </w:rPr>
        <w:t xml:space="preserve"> name: ")</w:t>
      </w:r>
    </w:p>
    <w:p w14:paraId="52D94D8D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spellStart"/>
      <w:r w:rsidRPr="005F19B7">
        <w:rPr>
          <w:rFonts w:ascii="Times New Roman" w:hAnsi="Times New Roman" w:cs="Times New Roman"/>
        </w:rPr>
        <w:t>returned_book</w:t>
      </w:r>
      <w:proofErr w:type="spellEnd"/>
      <w:r w:rsidRPr="005F19B7">
        <w:rPr>
          <w:rFonts w:ascii="Times New Roman" w:hAnsi="Times New Roman" w:cs="Times New Roman"/>
        </w:rPr>
        <w:t xml:space="preserve"> = </w:t>
      </w:r>
      <w:proofErr w:type="gramStart"/>
      <w:r w:rsidRPr="005F19B7">
        <w:rPr>
          <w:rFonts w:ascii="Times New Roman" w:hAnsi="Times New Roman" w:cs="Times New Roman"/>
        </w:rPr>
        <w:t>Book(</w:t>
      </w:r>
      <w:proofErr w:type="gramEnd"/>
      <w:r w:rsidRPr="005F19B7">
        <w:rPr>
          <w:rFonts w:ascii="Times New Roman" w:hAnsi="Times New Roman" w:cs="Times New Roman"/>
        </w:rPr>
        <w:t>title, author)</w:t>
      </w:r>
    </w:p>
    <w:p w14:paraId="7580FF13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9B7">
        <w:rPr>
          <w:rFonts w:ascii="Times New Roman" w:hAnsi="Times New Roman" w:cs="Times New Roman"/>
        </w:rPr>
        <w:t>library.return</w:t>
      </w:r>
      <w:proofErr w:type="gramEnd"/>
      <w:r w:rsidRPr="005F19B7">
        <w:rPr>
          <w:rFonts w:ascii="Times New Roman" w:hAnsi="Times New Roman" w:cs="Times New Roman"/>
        </w:rPr>
        <w:t>_book</w:t>
      </w:r>
      <w:proofErr w:type="spellEnd"/>
      <w:r w:rsidRPr="005F19B7">
        <w:rPr>
          <w:rFonts w:ascii="Times New Roman" w:hAnsi="Times New Roman" w:cs="Times New Roman"/>
        </w:rPr>
        <w:t>(</w:t>
      </w:r>
      <w:proofErr w:type="spellStart"/>
      <w:r w:rsidRPr="005F19B7">
        <w:rPr>
          <w:rFonts w:ascii="Times New Roman" w:hAnsi="Times New Roman" w:cs="Times New Roman"/>
        </w:rPr>
        <w:t>returned_book</w:t>
      </w:r>
      <w:proofErr w:type="spellEnd"/>
      <w:r w:rsidRPr="005F19B7">
        <w:rPr>
          <w:rFonts w:ascii="Times New Roman" w:hAnsi="Times New Roman" w:cs="Times New Roman"/>
        </w:rPr>
        <w:t>)</w:t>
      </w:r>
    </w:p>
    <w:p w14:paraId="70C66879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06A2CB71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</w:t>
      </w:r>
      <w:proofErr w:type="spellStart"/>
      <w:r w:rsidRPr="005F19B7">
        <w:rPr>
          <w:rFonts w:ascii="Times New Roman" w:hAnsi="Times New Roman" w:cs="Times New Roman"/>
        </w:rPr>
        <w:t>elif</w:t>
      </w:r>
      <w:proofErr w:type="spellEnd"/>
      <w:r w:rsidRPr="005F19B7">
        <w:rPr>
          <w:rFonts w:ascii="Times New Roman" w:hAnsi="Times New Roman" w:cs="Times New Roman"/>
        </w:rPr>
        <w:t xml:space="preserve"> choice == '4':</w:t>
      </w:r>
    </w:p>
    <w:p w14:paraId="2E636DAB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"Thank you for visiting the library. Goodbye!")</w:t>
      </w:r>
    </w:p>
    <w:p w14:paraId="3772F4C4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break</w:t>
      </w:r>
    </w:p>
    <w:p w14:paraId="5024CD28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</w:p>
    <w:p w14:paraId="2EDF5C16" w14:textId="77777777" w:rsidR="005F19B7" w:rsidRPr="005F19B7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else:</w:t>
      </w:r>
    </w:p>
    <w:p w14:paraId="6BC0B36C" w14:textId="77777777" w:rsidR="002F2A1D" w:rsidRDefault="005F19B7" w:rsidP="005F19B7">
      <w:pPr>
        <w:spacing w:after="0"/>
        <w:rPr>
          <w:rFonts w:ascii="Times New Roman" w:hAnsi="Times New Roman" w:cs="Times New Roman"/>
        </w:rPr>
      </w:pPr>
      <w:r w:rsidRPr="005F19B7">
        <w:rPr>
          <w:rFonts w:ascii="Times New Roman" w:hAnsi="Times New Roman" w:cs="Times New Roman"/>
        </w:rPr>
        <w:t xml:space="preserve">        </w:t>
      </w:r>
      <w:proofErr w:type="gramStart"/>
      <w:r w:rsidRPr="005F19B7">
        <w:rPr>
          <w:rFonts w:ascii="Times New Roman" w:hAnsi="Times New Roman" w:cs="Times New Roman"/>
        </w:rPr>
        <w:t>print(</w:t>
      </w:r>
      <w:proofErr w:type="gramEnd"/>
      <w:r w:rsidRPr="005F19B7">
        <w:rPr>
          <w:rFonts w:ascii="Times New Roman" w:hAnsi="Times New Roman" w:cs="Times New Roman"/>
        </w:rPr>
        <w:t>"Invalid choice. Please select from 1 to 4.")</w:t>
      </w:r>
    </w:p>
    <w:p w14:paraId="316AE35F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7AED4CBB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78753407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6D27D91D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0732FDCC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74A32565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40FC7F76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2E07B536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6CF766A1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491F0BFA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24705F12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0295A4D7" w14:textId="41E18A5F" w:rsidR="002F2A1D" w:rsidRDefault="002F2A1D" w:rsidP="002F2A1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0643121D" w14:textId="77777777" w:rsidR="002F2A1D" w:rsidRDefault="002F2A1D" w:rsidP="005F19B7">
      <w:pPr>
        <w:spacing w:after="0"/>
        <w:rPr>
          <w:rFonts w:ascii="Times New Roman" w:hAnsi="Times New Roman" w:cs="Times New Roman"/>
        </w:rPr>
      </w:pPr>
    </w:p>
    <w:p w14:paraId="270AF3D4" w14:textId="37799327" w:rsidR="0039572D" w:rsidRPr="00126A0F" w:rsidRDefault="002F2A1D" w:rsidP="005F19B7">
      <w:pPr>
        <w:spacing w:after="0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drawing>
          <wp:inline distT="0" distB="0" distL="0" distR="0" wp14:anchorId="7916ADA6" wp14:editId="7610BC20">
            <wp:extent cx="5344271" cy="5144218"/>
            <wp:effectExtent l="0" t="0" r="8890" b="0"/>
            <wp:docPr id="156451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15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D059" w14:textId="092F811F" w:rsidR="0039572D" w:rsidRPr="00126A0F" w:rsidRDefault="001729B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00000" w:rsidRPr="00126A0F">
        <w:rPr>
          <w:rFonts w:ascii="Times New Roman" w:hAnsi="Times New Roman" w:cs="Times New Roman"/>
        </w:rPr>
        <w:t>. Minimize Coins</w:t>
      </w:r>
    </w:p>
    <w:p w14:paraId="209DD959" w14:textId="7E4BB1D6" w:rsidR="0039572D" w:rsidRDefault="00000000">
      <w:pPr>
        <w:rPr>
          <w:rFonts w:ascii="Times New Roman" w:hAnsi="Times New Roman" w:cs="Times New Roman"/>
        </w:rPr>
      </w:pPr>
      <w:r w:rsidRPr="00126A0F">
        <w:rPr>
          <w:rFonts w:ascii="Times New Roman" w:hAnsi="Times New Roman" w:cs="Times New Roman"/>
        </w:rPr>
        <w:br/>
        <w:t>def minimize_coins(amount):</w:t>
      </w:r>
      <w:r w:rsidRPr="00126A0F">
        <w:rPr>
          <w:rFonts w:ascii="Times New Roman" w:hAnsi="Times New Roman" w:cs="Times New Roman"/>
        </w:rPr>
        <w:br/>
        <w:t xml:space="preserve">    denominations = [500, 200, 100, 50, 20, 10, 5, 2, 1]</w:t>
      </w:r>
      <w:r w:rsidRPr="00126A0F">
        <w:rPr>
          <w:rFonts w:ascii="Times New Roman" w:hAnsi="Times New Roman" w:cs="Times New Roman"/>
        </w:rPr>
        <w:br/>
        <w:t xml:space="preserve">    result = {}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 xml:space="preserve">    for coin in denominations:</w:t>
      </w:r>
      <w:r w:rsidRPr="00126A0F">
        <w:rPr>
          <w:rFonts w:ascii="Times New Roman" w:hAnsi="Times New Roman" w:cs="Times New Roman"/>
        </w:rPr>
        <w:br/>
        <w:t xml:space="preserve">        count = amount // coin</w:t>
      </w:r>
      <w:r w:rsidRPr="00126A0F">
        <w:rPr>
          <w:rFonts w:ascii="Times New Roman" w:hAnsi="Times New Roman" w:cs="Times New Roman"/>
        </w:rPr>
        <w:br/>
        <w:t xml:space="preserve">        if count &gt; 0:</w:t>
      </w:r>
      <w:r w:rsidRPr="00126A0F">
        <w:rPr>
          <w:rFonts w:ascii="Times New Roman" w:hAnsi="Times New Roman" w:cs="Times New Roman"/>
        </w:rPr>
        <w:br/>
        <w:t xml:space="preserve">            result[coin] = count</w:t>
      </w:r>
      <w:r w:rsidRPr="00126A0F">
        <w:rPr>
          <w:rFonts w:ascii="Times New Roman" w:hAnsi="Times New Roman" w:cs="Times New Roman"/>
        </w:rPr>
        <w:br/>
        <w:t xml:space="preserve">            amount -= coin * count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 xml:space="preserve">    return result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lastRenderedPageBreak/>
        <w:t>amount = int(input("Enter the amount: "))</w:t>
      </w:r>
      <w:r w:rsidRPr="00126A0F">
        <w:rPr>
          <w:rFonts w:ascii="Times New Roman" w:hAnsi="Times New Roman" w:cs="Times New Roman"/>
        </w:rPr>
        <w:br/>
        <w:t>coins = minimize_coins(amount)</w:t>
      </w:r>
      <w:r w:rsidRPr="00126A0F">
        <w:rPr>
          <w:rFonts w:ascii="Times New Roman" w:hAnsi="Times New Roman" w:cs="Times New Roman"/>
        </w:rPr>
        <w:br/>
        <w:t>print("Coins needed:", coins)</w:t>
      </w:r>
      <w:r w:rsidRPr="00126A0F">
        <w:rPr>
          <w:rFonts w:ascii="Times New Roman" w:hAnsi="Times New Roman" w:cs="Times New Roman"/>
        </w:rPr>
        <w:br/>
      </w:r>
    </w:p>
    <w:p w14:paraId="0AD35B08" w14:textId="38F26025" w:rsidR="002F2A1D" w:rsidRDefault="009F46C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44B9F14" wp14:editId="3DCFE49D">
            <wp:simplePos x="0" y="0"/>
            <wp:positionH relativeFrom="column">
              <wp:posOffset>-662940</wp:posOffset>
            </wp:positionH>
            <wp:positionV relativeFrom="paragraph">
              <wp:posOffset>375920</wp:posOffset>
            </wp:positionV>
            <wp:extent cx="6967220" cy="1554480"/>
            <wp:effectExtent l="0" t="0" r="5080" b="7620"/>
            <wp:wrapTopAndBottom/>
            <wp:docPr id="177748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86624" name=""/>
                    <pic:cNvPicPr/>
                  </pic:nvPicPr>
                  <pic:blipFill rotWithShape="1">
                    <a:blip r:embed="rId10"/>
                    <a:srcRect l="366" r="1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A1D">
        <w:rPr>
          <w:rFonts w:ascii="Times New Roman" w:hAnsi="Times New Roman" w:cs="Times New Roman"/>
        </w:rPr>
        <w:t>output:</w:t>
      </w:r>
    </w:p>
    <w:p w14:paraId="2F3EF07A" w14:textId="0493F6DC" w:rsidR="002F2A1D" w:rsidRPr="00126A0F" w:rsidRDefault="002F2A1D">
      <w:pPr>
        <w:rPr>
          <w:rFonts w:ascii="Times New Roman" w:hAnsi="Times New Roman" w:cs="Times New Roman"/>
        </w:rPr>
      </w:pPr>
    </w:p>
    <w:p w14:paraId="62A7FE33" w14:textId="45B102DB" w:rsidR="0039572D" w:rsidRPr="00126A0F" w:rsidRDefault="001729B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00000" w:rsidRPr="00126A0F">
        <w:rPr>
          <w:rFonts w:ascii="Times New Roman" w:hAnsi="Times New Roman" w:cs="Times New Roman"/>
        </w:rPr>
        <w:t>. Stack - Postfix Evaluation</w:t>
      </w:r>
    </w:p>
    <w:p w14:paraId="1900E7AF" w14:textId="77777777" w:rsidR="002F2A1D" w:rsidRPr="002F2A1D" w:rsidRDefault="00000000" w:rsidP="002F2A1D">
      <w:pPr>
        <w:spacing w:after="0" w:line="240" w:lineRule="auto"/>
        <w:rPr>
          <w:rFonts w:ascii="Times New Roman" w:hAnsi="Times New Roman" w:cs="Times New Roman"/>
        </w:rPr>
      </w:pPr>
      <w:r w:rsidRPr="00126A0F">
        <w:rPr>
          <w:rFonts w:ascii="Times New Roman" w:hAnsi="Times New Roman" w:cs="Times New Roman"/>
        </w:rPr>
        <w:br/>
      </w:r>
      <w:r w:rsidR="002F2A1D" w:rsidRPr="002F2A1D">
        <w:rPr>
          <w:rFonts w:ascii="Times New Roman" w:hAnsi="Times New Roman" w:cs="Times New Roman"/>
        </w:rPr>
        <w:t xml:space="preserve">def </w:t>
      </w:r>
      <w:proofErr w:type="spellStart"/>
      <w:r w:rsidR="002F2A1D" w:rsidRPr="002F2A1D">
        <w:rPr>
          <w:rFonts w:ascii="Times New Roman" w:hAnsi="Times New Roman" w:cs="Times New Roman"/>
        </w:rPr>
        <w:t>evaluate_postfix</w:t>
      </w:r>
      <w:proofErr w:type="spellEnd"/>
      <w:r w:rsidR="002F2A1D" w:rsidRPr="002F2A1D">
        <w:rPr>
          <w:rFonts w:ascii="Times New Roman" w:hAnsi="Times New Roman" w:cs="Times New Roman"/>
        </w:rPr>
        <w:t>(expression):</w:t>
      </w:r>
    </w:p>
    <w:p w14:paraId="52C4D68D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stack = []</w:t>
      </w:r>
    </w:p>
    <w:p w14:paraId="6467BEFB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</w:p>
    <w:p w14:paraId="7B168244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for char in expression:</w:t>
      </w:r>
    </w:p>
    <w:p w14:paraId="299057CD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2F2A1D">
        <w:rPr>
          <w:rFonts w:ascii="Times New Roman" w:hAnsi="Times New Roman" w:cs="Times New Roman"/>
        </w:rPr>
        <w:t>char.isdigit</w:t>
      </w:r>
      <w:proofErr w:type="spellEnd"/>
      <w:proofErr w:type="gramEnd"/>
      <w:r w:rsidRPr="002F2A1D">
        <w:rPr>
          <w:rFonts w:ascii="Times New Roman" w:hAnsi="Times New Roman" w:cs="Times New Roman"/>
        </w:rPr>
        <w:t>():</w:t>
      </w:r>
    </w:p>
    <w:p w14:paraId="218518EF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F2A1D">
        <w:rPr>
          <w:rFonts w:ascii="Times New Roman" w:hAnsi="Times New Roman" w:cs="Times New Roman"/>
        </w:rPr>
        <w:t>stack.append</w:t>
      </w:r>
      <w:proofErr w:type="spellEnd"/>
      <w:proofErr w:type="gramEnd"/>
      <w:r w:rsidRPr="002F2A1D">
        <w:rPr>
          <w:rFonts w:ascii="Times New Roman" w:hAnsi="Times New Roman" w:cs="Times New Roman"/>
        </w:rPr>
        <w:t>(int(char))</w:t>
      </w:r>
    </w:p>
    <w:p w14:paraId="0A1A4AEA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else:</w:t>
      </w:r>
    </w:p>
    <w:p w14:paraId="2DB8AE6D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b = </w:t>
      </w:r>
      <w:proofErr w:type="spellStart"/>
      <w:proofErr w:type="gramStart"/>
      <w:r w:rsidRPr="002F2A1D">
        <w:rPr>
          <w:rFonts w:ascii="Times New Roman" w:hAnsi="Times New Roman" w:cs="Times New Roman"/>
        </w:rPr>
        <w:t>stack.pop</w:t>
      </w:r>
      <w:proofErr w:type="spellEnd"/>
      <w:r w:rsidRPr="002F2A1D">
        <w:rPr>
          <w:rFonts w:ascii="Times New Roman" w:hAnsi="Times New Roman" w:cs="Times New Roman"/>
        </w:rPr>
        <w:t>(</w:t>
      </w:r>
      <w:proofErr w:type="gramEnd"/>
      <w:r w:rsidRPr="002F2A1D">
        <w:rPr>
          <w:rFonts w:ascii="Times New Roman" w:hAnsi="Times New Roman" w:cs="Times New Roman"/>
        </w:rPr>
        <w:t>)</w:t>
      </w:r>
    </w:p>
    <w:p w14:paraId="21086703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a = </w:t>
      </w:r>
      <w:proofErr w:type="spellStart"/>
      <w:proofErr w:type="gramStart"/>
      <w:r w:rsidRPr="002F2A1D">
        <w:rPr>
          <w:rFonts w:ascii="Times New Roman" w:hAnsi="Times New Roman" w:cs="Times New Roman"/>
        </w:rPr>
        <w:t>stack.pop</w:t>
      </w:r>
      <w:proofErr w:type="spellEnd"/>
      <w:r w:rsidRPr="002F2A1D">
        <w:rPr>
          <w:rFonts w:ascii="Times New Roman" w:hAnsi="Times New Roman" w:cs="Times New Roman"/>
        </w:rPr>
        <w:t>(</w:t>
      </w:r>
      <w:proofErr w:type="gramEnd"/>
      <w:r w:rsidRPr="002F2A1D">
        <w:rPr>
          <w:rFonts w:ascii="Times New Roman" w:hAnsi="Times New Roman" w:cs="Times New Roman"/>
        </w:rPr>
        <w:t>)</w:t>
      </w:r>
    </w:p>
    <w:p w14:paraId="5A64A8A4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if char == '+':</w:t>
      </w:r>
    </w:p>
    <w:p w14:paraId="62A69183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F2A1D">
        <w:rPr>
          <w:rFonts w:ascii="Times New Roman" w:hAnsi="Times New Roman" w:cs="Times New Roman"/>
        </w:rPr>
        <w:t>stack.append</w:t>
      </w:r>
      <w:proofErr w:type="spellEnd"/>
      <w:proofErr w:type="gramEnd"/>
      <w:r w:rsidRPr="002F2A1D">
        <w:rPr>
          <w:rFonts w:ascii="Times New Roman" w:hAnsi="Times New Roman" w:cs="Times New Roman"/>
        </w:rPr>
        <w:t>(a + b)</w:t>
      </w:r>
    </w:p>
    <w:p w14:paraId="2B294B0C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</w:t>
      </w:r>
      <w:proofErr w:type="spellStart"/>
      <w:r w:rsidRPr="002F2A1D">
        <w:rPr>
          <w:rFonts w:ascii="Times New Roman" w:hAnsi="Times New Roman" w:cs="Times New Roman"/>
        </w:rPr>
        <w:t>elif</w:t>
      </w:r>
      <w:proofErr w:type="spellEnd"/>
      <w:r w:rsidRPr="002F2A1D">
        <w:rPr>
          <w:rFonts w:ascii="Times New Roman" w:hAnsi="Times New Roman" w:cs="Times New Roman"/>
        </w:rPr>
        <w:t xml:space="preserve"> char == '-':</w:t>
      </w:r>
    </w:p>
    <w:p w14:paraId="6A30D9E2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F2A1D">
        <w:rPr>
          <w:rFonts w:ascii="Times New Roman" w:hAnsi="Times New Roman" w:cs="Times New Roman"/>
        </w:rPr>
        <w:t>stack.append</w:t>
      </w:r>
      <w:proofErr w:type="spellEnd"/>
      <w:proofErr w:type="gramEnd"/>
      <w:r w:rsidRPr="002F2A1D">
        <w:rPr>
          <w:rFonts w:ascii="Times New Roman" w:hAnsi="Times New Roman" w:cs="Times New Roman"/>
        </w:rPr>
        <w:t>(a - b)</w:t>
      </w:r>
    </w:p>
    <w:p w14:paraId="6F239ABA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</w:t>
      </w:r>
      <w:proofErr w:type="spellStart"/>
      <w:r w:rsidRPr="002F2A1D">
        <w:rPr>
          <w:rFonts w:ascii="Times New Roman" w:hAnsi="Times New Roman" w:cs="Times New Roman"/>
        </w:rPr>
        <w:t>elif</w:t>
      </w:r>
      <w:proofErr w:type="spellEnd"/>
      <w:r w:rsidRPr="002F2A1D">
        <w:rPr>
          <w:rFonts w:ascii="Times New Roman" w:hAnsi="Times New Roman" w:cs="Times New Roman"/>
        </w:rPr>
        <w:t xml:space="preserve"> char == '*':</w:t>
      </w:r>
    </w:p>
    <w:p w14:paraId="43F3B36D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F2A1D">
        <w:rPr>
          <w:rFonts w:ascii="Times New Roman" w:hAnsi="Times New Roman" w:cs="Times New Roman"/>
        </w:rPr>
        <w:t>stack.append</w:t>
      </w:r>
      <w:proofErr w:type="spellEnd"/>
      <w:proofErr w:type="gramEnd"/>
      <w:r w:rsidRPr="002F2A1D">
        <w:rPr>
          <w:rFonts w:ascii="Times New Roman" w:hAnsi="Times New Roman" w:cs="Times New Roman"/>
        </w:rPr>
        <w:t>(a * b)</w:t>
      </w:r>
    </w:p>
    <w:p w14:paraId="77373F20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</w:t>
      </w:r>
      <w:proofErr w:type="spellStart"/>
      <w:r w:rsidRPr="002F2A1D">
        <w:rPr>
          <w:rFonts w:ascii="Times New Roman" w:hAnsi="Times New Roman" w:cs="Times New Roman"/>
        </w:rPr>
        <w:t>elif</w:t>
      </w:r>
      <w:proofErr w:type="spellEnd"/>
      <w:r w:rsidRPr="002F2A1D">
        <w:rPr>
          <w:rFonts w:ascii="Times New Roman" w:hAnsi="Times New Roman" w:cs="Times New Roman"/>
        </w:rPr>
        <w:t xml:space="preserve"> char == '/':</w:t>
      </w:r>
    </w:p>
    <w:p w14:paraId="1D7DA95C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F2A1D">
        <w:rPr>
          <w:rFonts w:ascii="Times New Roman" w:hAnsi="Times New Roman" w:cs="Times New Roman"/>
        </w:rPr>
        <w:t>stack.append</w:t>
      </w:r>
      <w:proofErr w:type="spellEnd"/>
      <w:proofErr w:type="gramEnd"/>
      <w:r w:rsidRPr="002F2A1D">
        <w:rPr>
          <w:rFonts w:ascii="Times New Roman" w:hAnsi="Times New Roman" w:cs="Times New Roman"/>
        </w:rPr>
        <w:t>(a / b)</w:t>
      </w:r>
    </w:p>
    <w:p w14:paraId="78D6F646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</w:p>
    <w:p w14:paraId="69B2E30C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    return </w:t>
      </w:r>
      <w:proofErr w:type="gramStart"/>
      <w:r w:rsidRPr="002F2A1D">
        <w:rPr>
          <w:rFonts w:ascii="Times New Roman" w:hAnsi="Times New Roman" w:cs="Times New Roman"/>
        </w:rPr>
        <w:t>stack[</w:t>
      </w:r>
      <w:proofErr w:type="gramEnd"/>
      <w:r w:rsidRPr="002F2A1D">
        <w:rPr>
          <w:rFonts w:ascii="Times New Roman" w:hAnsi="Times New Roman" w:cs="Times New Roman"/>
        </w:rPr>
        <w:t>0]</w:t>
      </w:r>
    </w:p>
    <w:p w14:paraId="0EBD3AE0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</w:p>
    <w:p w14:paraId="63D7ED9E" w14:textId="7DCAAD9D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expression = </w:t>
      </w:r>
      <w:proofErr w:type="gramStart"/>
      <w:r w:rsidRPr="002F2A1D">
        <w:rPr>
          <w:rFonts w:ascii="Times New Roman" w:hAnsi="Times New Roman" w:cs="Times New Roman"/>
        </w:rPr>
        <w:t>input(</w:t>
      </w:r>
      <w:proofErr w:type="gramEnd"/>
      <w:r w:rsidRPr="002F2A1D">
        <w:rPr>
          <w:rFonts w:ascii="Times New Roman" w:hAnsi="Times New Roman" w:cs="Times New Roman"/>
        </w:rPr>
        <w:t>"Enter</w:t>
      </w:r>
      <w:r>
        <w:rPr>
          <w:rFonts w:ascii="Times New Roman" w:hAnsi="Times New Roman" w:cs="Times New Roman"/>
        </w:rPr>
        <w:t xml:space="preserve"> </w:t>
      </w:r>
      <w:r w:rsidRPr="002F2A1D">
        <w:rPr>
          <w:rFonts w:ascii="Times New Roman" w:hAnsi="Times New Roman" w:cs="Times New Roman"/>
        </w:rPr>
        <w:t>postfix expression: ")</w:t>
      </w:r>
    </w:p>
    <w:p w14:paraId="6DC3B5E4" w14:textId="77777777" w:rsidR="002F2A1D" w:rsidRPr="002F2A1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r w:rsidRPr="002F2A1D">
        <w:rPr>
          <w:rFonts w:ascii="Times New Roman" w:hAnsi="Times New Roman" w:cs="Times New Roman"/>
        </w:rPr>
        <w:t xml:space="preserve">result = </w:t>
      </w:r>
      <w:proofErr w:type="spellStart"/>
      <w:r w:rsidRPr="002F2A1D">
        <w:rPr>
          <w:rFonts w:ascii="Times New Roman" w:hAnsi="Times New Roman" w:cs="Times New Roman"/>
        </w:rPr>
        <w:t>evaluate_postfix</w:t>
      </w:r>
      <w:proofErr w:type="spellEnd"/>
      <w:r w:rsidRPr="002F2A1D">
        <w:rPr>
          <w:rFonts w:ascii="Times New Roman" w:hAnsi="Times New Roman" w:cs="Times New Roman"/>
        </w:rPr>
        <w:t>(expression)</w:t>
      </w:r>
    </w:p>
    <w:p w14:paraId="61CFE6AF" w14:textId="0ADA5C4C" w:rsidR="0039572D" w:rsidRDefault="002F2A1D" w:rsidP="002F2A1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F2A1D">
        <w:rPr>
          <w:rFonts w:ascii="Times New Roman" w:hAnsi="Times New Roman" w:cs="Times New Roman"/>
        </w:rPr>
        <w:t>print(</w:t>
      </w:r>
      <w:proofErr w:type="gramEnd"/>
      <w:r w:rsidRPr="002F2A1D">
        <w:rPr>
          <w:rFonts w:ascii="Times New Roman" w:hAnsi="Times New Roman" w:cs="Times New Roman"/>
        </w:rPr>
        <w:t>"Result:", result)</w:t>
      </w:r>
      <w:r w:rsidR="00000000" w:rsidRPr="00126A0F">
        <w:rPr>
          <w:rFonts w:ascii="Times New Roman" w:hAnsi="Times New Roman" w:cs="Times New Roman"/>
        </w:rPr>
        <w:br/>
      </w:r>
    </w:p>
    <w:p w14:paraId="0716A2A7" w14:textId="593A8AEA" w:rsidR="001729B2" w:rsidRDefault="001729B2" w:rsidP="002F2A1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45B9844" w14:textId="6189A336" w:rsidR="001729B2" w:rsidRDefault="001729B2" w:rsidP="002F2A1D">
      <w:pPr>
        <w:spacing w:after="0" w:line="240" w:lineRule="auto"/>
        <w:rPr>
          <w:rFonts w:ascii="Times New Roman" w:hAnsi="Times New Roman" w:cs="Times New Roman"/>
        </w:rPr>
      </w:pPr>
      <w:r w:rsidRPr="001729B2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1CACDA3" wp14:editId="7D7E0B13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3124200" cy="419100"/>
            <wp:effectExtent l="0" t="0" r="0" b="0"/>
            <wp:wrapTopAndBottom/>
            <wp:docPr id="137546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8491" name=""/>
                    <pic:cNvPicPr/>
                  </pic:nvPicPr>
                  <pic:blipFill rotWithShape="1">
                    <a:blip r:embed="rId11"/>
                    <a:srcRect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A6FE61" w14:textId="663BE2C1" w:rsidR="0039572D" w:rsidRPr="00126A0F" w:rsidRDefault="001729B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="00000000" w:rsidRPr="00126A0F">
        <w:rPr>
          <w:rFonts w:ascii="Times New Roman" w:hAnsi="Times New Roman" w:cs="Times New Roman"/>
        </w:rPr>
        <w:t>. SQL with Python Integration</w:t>
      </w:r>
    </w:p>
    <w:p w14:paraId="569EDFD6" w14:textId="77777777" w:rsidR="009F46C4" w:rsidRDefault="00000000">
      <w:pPr>
        <w:rPr>
          <w:rFonts w:ascii="Times New Roman" w:hAnsi="Times New Roman" w:cs="Times New Roman"/>
        </w:rPr>
      </w:pPr>
      <w:r w:rsidRPr="00126A0F">
        <w:rPr>
          <w:rFonts w:ascii="Times New Roman" w:hAnsi="Times New Roman" w:cs="Times New Roman"/>
        </w:rPr>
        <w:br/>
        <w:t>import mysql.connector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conn = mysql.connector.connect(</w:t>
      </w:r>
      <w:r w:rsidRPr="00126A0F">
        <w:rPr>
          <w:rFonts w:ascii="Times New Roman" w:hAnsi="Times New Roman" w:cs="Times New Roman"/>
        </w:rPr>
        <w:br/>
        <w:t xml:space="preserve">    host="localhost",</w:t>
      </w:r>
      <w:r w:rsidRPr="00126A0F">
        <w:rPr>
          <w:rFonts w:ascii="Times New Roman" w:hAnsi="Times New Roman" w:cs="Times New Roman"/>
        </w:rPr>
        <w:br/>
        <w:t xml:space="preserve">    user="root",</w:t>
      </w:r>
      <w:r w:rsidRPr="00126A0F">
        <w:rPr>
          <w:rFonts w:ascii="Times New Roman" w:hAnsi="Times New Roman" w:cs="Times New Roman"/>
        </w:rPr>
        <w:br/>
        <w:t xml:space="preserve">    password="</w:t>
      </w:r>
      <w:r w:rsidR="001729B2">
        <w:rPr>
          <w:rFonts w:ascii="Times New Roman" w:hAnsi="Times New Roman" w:cs="Times New Roman"/>
        </w:rPr>
        <w:t>Mathavan@003</w:t>
      </w:r>
      <w:r w:rsidRPr="00126A0F">
        <w:rPr>
          <w:rFonts w:ascii="Times New Roman" w:hAnsi="Times New Roman" w:cs="Times New Roman"/>
        </w:rPr>
        <w:t>",</w:t>
      </w:r>
      <w:r w:rsidRPr="00126A0F">
        <w:rPr>
          <w:rFonts w:ascii="Times New Roman" w:hAnsi="Times New Roman" w:cs="Times New Roman"/>
        </w:rPr>
        <w:br/>
        <w:t xml:space="preserve">    database="</w:t>
      </w:r>
      <w:r w:rsidR="001729B2">
        <w:rPr>
          <w:rFonts w:ascii="Times New Roman" w:hAnsi="Times New Roman" w:cs="Times New Roman"/>
        </w:rPr>
        <w:t>Student</w:t>
      </w:r>
      <w:r w:rsidRPr="00126A0F">
        <w:rPr>
          <w:rFonts w:ascii="Times New Roman" w:hAnsi="Times New Roman" w:cs="Times New Roman"/>
        </w:rPr>
        <w:t>"</w:t>
      </w:r>
      <w:r w:rsidRPr="00126A0F">
        <w:rPr>
          <w:rFonts w:ascii="Times New Roman" w:hAnsi="Times New Roman" w:cs="Times New Roman"/>
        </w:rPr>
        <w:br/>
        <w:t>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cursor = conn.cursor()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cursor.execute("CREATE TABLE IF NOT EXISTS StudentScores (name VARCHAR(50), subject VARCHAR(50), marks INT)")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 xml:space="preserve">cursor.execute("INSERT INTO </w:t>
      </w:r>
      <w:proofErr w:type="spellStart"/>
      <w:r w:rsidRPr="00126A0F">
        <w:rPr>
          <w:rFonts w:ascii="Times New Roman" w:hAnsi="Times New Roman" w:cs="Times New Roman"/>
        </w:rPr>
        <w:t>StudentScores</w:t>
      </w:r>
      <w:proofErr w:type="spellEnd"/>
      <w:r w:rsidRPr="00126A0F">
        <w:rPr>
          <w:rFonts w:ascii="Times New Roman" w:hAnsi="Times New Roman" w:cs="Times New Roman"/>
        </w:rPr>
        <w:t xml:space="preserve"> VALUES ('John</w:t>
      </w:r>
      <w:r w:rsidR="00126A0F">
        <w:rPr>
          <w:rFonts w:ascii="Times New Roman" w:hAnsi="Times New Roman" w:cs="Times New Roman"/>
        </w:rPr>
        <w:t xml:space="preserve"> </w:t>
      </w:r>
      <w:proofErr w:type="spellStart"/>
      <w:r w:rsidR="00126A0F">
        <w:rPr>
          <w:rFonts w:ascii="Times New Roman" w:hAnsi="Times New Roman" w:cs="Times New Roman"/>
        </w:rPr>
        <w:t>cena</w:t>
      </w:r>
      <w:proofErr w:type="spellEnd"/>
      <w:r w:rsidRPr="00126A0F">
        <w:rPr>
          <w:rFonts w:ascii="Times New Roman" w:hAnsi="Times New Roman" w:cs="Times New Roman"/>
        </w:rPr>
        <w:t>', 'Math', 85), ('</w:t>
      </w:r>
      <w:r w:rsidR="00126A0F">
        <w:rPr>
          <w:rFonts w:ascii="Times New Roman" w:hAnsi="Times New Roman" w:cs="Times New Roman"/>
        </w:rPr>
        <w:t>Rock</w:t>
      </w:r>
      <w:r w:rsidRPr="00126A0F">
        <w:rPr>
          <w:rFonts w:ascii="Times New Roman" w:hAnsi="Times New Roman" w:cs="Times New Roman"/>
        </w:rPr>
        <w:t>', 'Science', 78), ('</w:t>
      </w:r>
      <w:r w:rsidR="00126A0F">
        <w:rPr>
          <w:rFonts w:ascii="Times New Roman" w:hAnsi="Times New Roman" w:cs="Times New Roman"/>
        </w:rPr>
        <w:t>Randy</w:t>
      </w:r>
      <w:r w:rsidRPr="00126A0F">
        <w:rPr>
          <w:rFonts w:ascii="Times New Roman" w:hAnsi="Times New Roman" w:cs="Times New Roman"/>
        </w:rPr>
        <w:t>', 'Math', 35)</w:t>
      </w:r>
      <w:r w:rsidR="00126A0F">
        <w:rPr>
          <w:rFonts w:ascii="Times New Roman" w:hAnsi="Times New Roman" w:cs="Times New Roman"/>
        </w:rPr>
        <w:t>,</w:t>
      </w:r>
      <w:r w:rsidR="00126A0F" w:rsidRPr="00126A0F">
        <w:rPr>
          <w:rFonts w:ascii="Times New Roman" w:hAnsi="Times New Roman" w:cs="Times New Roman"/>
        </w:rPr>
        <w:t xml:space="preserve"> </w:t>
      </w:r>
      <w:r w:rsidR="00126A0F" w:rsidRPr="00126A0F">
        <w:rPr>
          <w:rFonts w:ascii="Times New Roman" w:hAnsi="Times New Roman" w:cs="Times New Roman"/>
        </w:rPr>
        <w:t>('</w:t>
      </w:r>
      <w:r w:rsidR="00126A0F">
        <w:rPr>
          <w:rFonts w:ascii="Times New Roman" w:hAnsi="Times New Roman" w:cs="Times New Roman"/>
        </w:rPr>
        <w:t>Roman</w:t>
      </w:r>
      <w:r w:rsidR="00126A0F" w:rsidRPr="00126A0F">
        <w:rPr>
          <w:rFonts w:ascii="Times New Roman" w:hAnsi="Times New Roman" w:cs="Times New Roman"/>
        </w:rPr>
        <w:t>', '</w:t>
      </w:r>
      <w:r w:rsidR="00126A0F">
        <w:rPr>
          <w:rFonts w:ascii="Times New Roman" w:hAnsi="Times New Roman" w:cs="Times New Roman"/>
        </w:rPr>
        <w:t>Social</w:t>
      </w:r>
      <w:r w:rsidR="00126A0F" w:rsidRPr="00126A0F">
        <w:rPr>
          <w:rFonts w:ascii="Times New Roman" w:hAnsi="Times New Roman" w:cs="Times New Roman"/>
        </w:rPr>
        <w:t xml:space="preserve">', </w:t>
      </w:r>
      <w:r w:rsidR="00126A0F">
        <w:rPr>
          <w:rFonts w:ascii="Times New Roman" w:hAnsi="Times New Roman" w:cs="Times New Roman"/>
        </w:rPr>
        <w:t>8</w:t>
      </w:r>
      <w:r w:rsidR="00126A0F" w:rsidRPr="00126A0F">
        <w:rPr>
          <w:rFonts w:ascii="Times New Roman" w:hAnsi="Times New Roman" w:cs="Times New Roman"/>
        </w:rPr>
        <w:t>5</w:t>
      </w:r>
      <w:r w:rsidR="00126A0F">
        <w:rPr>
          <w:rFonts w:ascii="Times New Roman" w:hAnsi="Times New Roman" w:cs="Times New Roman"/>
        </w:rPr>
        <w:t>)</w:t>
      </w:r>
      <w:r w:rsidRPr="00126A0F">
        <w:rPr>
          <w:rFonts w:ascii="Times New Roman" w:hAnsi="Times New Roman" w:cs="Times New Roman"/>
        </w:rPr>
        <w:t>")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</w:r>
      <w:proofErr w:type="spellStart"/>
      <w:r w:rsidRPr="00126A0F">
        <w:rPr>
          <w:rFonts w:ascii="Times New Roman" w:hAnsi="Times New Roman" w:cs="Times New Roman"/>
        </w:rPr>
        <w:t>conn.commit</w:t>
      </w:r>
      <w:proofErr w:type="spellEnd"/>
      <w:r w:rsidRPr="00126A0F">
        <w:rPr>
          <w:rFonts w:ascii="Times New Roman" w:hAnsi="Times New Roman" w:cs="Times New Roman"/>
        </w:rPr>
        <w:t>()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</w:r>
      <w:proofErr w:type="spellStart"/>
      <w:r w:rsidRPr="00126A0F">
        <w:rPr>
          <w:rFonts w:ascii="Times New Roman" w:hAnsi="Times New Roman" w:cs="Times New Roman"/>
        </w:rPr>
        <w:t>cursor.execute</w:t>
      </w:r>
      <w:proofErr w:type="spellEnd"/>
      <w:r w:rsidRPr="00126A0F">
        <w:rPr>
          <w:rFonts w:ascii="Times New Roman" w:hAnsi="Times New Roman" w:cs="Times New Roman"/>
        </w:rPr>
        <w:t>("SELECT * FROM StudentScores")</w:t>
      </w:r>
      <w:r w:rsidRPr="00126A0F">
        <w:rPr>
          <w:rFonts w:ascii="Times New Roman" w:hAnsi="Times New Roman" w:cs="Times New Roman"/>
        </w:rPr>
        <w:br/>
        <w:t>for row in cursor.fetchall():</w:t>
      </w:r>
      <w:r w:rsidRPr="00126A0F">
        <w:rPr>
          <w:rFonts w:ascii="Times New Roman" w:hAnsi="Times New Roman" w:cs="Times New Roman"/>
        </w:rPr>
        <w:br/>
        <w:t xml:space="preserve">    print(row)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cursor.execute("SELECT AVG(marks) FROM StudentScores")</w:t>
      </w:r>
      <w:r w:rsidRPr="00126A0F">
        <w:rPr>
          <w:rFonts w:ascii="Times New Roman" w:hAnsi="Times New Roman" w:cs="Times New Roman"/>
        </w:rPr>
        <w:br/>
        <w:t>print("Average Marks:", cursor.fetchone()[0])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cursor.execute("SELECT * FROM StudentScores WHERE marks &lt; 40")</w:t>
      </w:r>
      <w:r w:rsidRPr="00126A0F">
        <w:rPr>
          <w:rFonts w:ascii="Times New Roman" w:hAnsi="Times New Roman" w:cs="Times New Roman"/>
        </w:rPr>
        <w:br/>
        <w:t>for row in cursor.fetchall():</w:t>
      </w:r>
      <w:r w:rsidRPr="00126A0F">
        <w:rPr>
          <w:rFonts w:ascii="Times New Roman" w:hAnsi="Times New Roman" w:cs="Times New Roman"/>
        </w:rPr>
        <w:br/>
        <w:t xml:space="preserve">    print("Student with less than 40:", row)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conn.close()</w:t>
      </w:r>
    </w:p>
    <w:p w14:paraId="1406F92A" w14:textId="25059E40" w:rsidR="009F46C4" w:rsidRDefault="009F46C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3385839" w14:textId="77777777" w:rsidR="009F46C4" w:rsidRDefault="009F46C4">
      <w:pPr>
        <w:rPr>
          <w:rFonts w:ascii="Times New Roman" w:hAnsi="Times New Roman" w:cs="Times New Roman"/>
        </w:rPr>
      </w:pPr>
      <w:r w:rsidRPr="009F46C4">
        <w:rPr>
          <w:rFonts w:ascii="Times New Roman" w:hAnsi="Times New Roman" w:cs="Times New Roman"/>
        </w:rPr>
        <w:drawing>
          <wp:inline distT="0" distB="0" distL="0" distR="0" wp14:anchorId="788C47C2" wp14:editId="6856C405">
            <wp:extent cx="4305299" cy="1310640"/>
            <wp:effectExtent l="0" t="0" r="635" b="3810"/>
            <wp:docPr id="149009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90454" name=""/>
                    <pic:cNvPicPr/>
                  </pic:nvPicPr>
                  <pic:blipFill rotWithShape="1">
                    <a:blip r:embed="rId12"/>
                    <a:srcRect l="177" t="2703" r="-177" b="4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01" cy="131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CCF8" w14:textId="77777777" w:rsidR="009F46C4" w:rsidRDefault="009F46C4">
      <w:pPr>
        <w:rPr>
          <w:rFonts w:ascii="Times New Roman" w:hAnsi="Times New Roman" w:cs="Times New Roman"/>
        </w:rPr>
      </w:pPr>
    </w:p>
    <w:p w14:paraId="01EB21AB" w14:textId="34774D14" w:rsidR="009F46C4" w:rsidRDefault="009F46C4" w:rsidP="009F46C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Database output:</w:t>
      </w:r>
    </w:p>
    <w:p w14:paraId="7979A04F" w14:textId="1D4F8AA9" w:rsidR="0039572D" w:rsidRPr="00126A0F" w:rsidRDefault="009F46C4">
      <w:pPr>
        <w:rPr>
          <w:rFonts w:ascii="Times New Roman" w:hAnsi="Times New Roman" w:cs="Times New Roman"/>
        </w:rPr>
      </w:pPr>
      <w:r w:rsidRPr="009F46C4">
        <w:rPr>
          <w:rFonts w:ascii="Times New Roman" w:hAnsi="Times New Roman" w:cs="Times New Roman"/>
        </w:rPr>
        <w:drawing>
          <wp:inline distT="0" distB="0" distL="0" distR="0" wp14:anchorId="0F873982" wp14:editId="51B5E7F9">
            <wp:extent cx="3372321" cy="3038899"/>
            <wp:effectExtent l="0" t="0" r="0" b="9525"/>
            <wp:docPr id="122344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5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126A0F">
        <w:rPr>
          <w:rFonts w:ascii="Times New Roman" w:hAnsi="Times New Roman" w:cs="Times New Roman"/>
        </w:rPr>
        <w:br/>
      </w:r>
    </w:p>
    <w:p w14:paraId="4A07E511" w14:textId="713347D7" w:rsidR="0039572D" w:rsidRPr="00126A0F" w:rsidRDefault="001729B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00000" w:rsidRPr="00126A0F">
        <w:rPr>
          <w:rFonts w:ascii="Times New Roman" w:hAnsi="Times New Roman" w:cs="Times New Roman"/>
        </w:rPr>
        <w:t>. Git Commands</w:t>
      </w:r>
    </w:p>
    <w:p w14:paraId="2BEBAC72" w14:textId="77777777" w:rsidR="0039572D" w:rsidRPr="00126A0F" w:rsidRDefault="00000000">
      <w:pPr>
        <w:rPr>
          <w:rFonts w:ascii="Times New Roman" w:hAnsi="Times New Roman" w:cs="Times New Roman"/>
        </w:rPr>
      </w:pPr>
      <w:r w:rsidRPr="00126A0F">
        <w:rPr>
          <w:rFonts w:ascii="Times New Roman" w:hAnsi="Times New Roman" w:cs="Times New Roman"/>
        </w:rPr>
        <w:br/>
        <w:t>git init</w:t>
      </w:r>
      <w:r w:rsidRPr="00126A0F">
        <w:rPr>
          <w:rFonts w:ascii="Times New Roman" w:hAnsi="Times New Roman" w:cs="Times New Roman"/>
        </w:rPr>
        <w:br/>
        <w:t>git branch feature/students</w:t>
      </w:r>
      <w:r w:rsidRPr="00126A0F">
        <w:rPr>
          <w:rFonts w:ascii="Times New Roman" w:hAnsi="Times New Roman" w:cs="Times New Roman"/>
        </w:rPr>
        <w:br/>
        <w:t>git checkout feature/students</w:t>
      </w:r>
      <w:r w:rsidRPr="00126A0F">
        <w:rPr>
          <w:rFonts w:ascii="Times New Roman" w:hAnsi="Times New Roman" w:cs="Times New Roman"/>
        </w:rPr>
        <w:br/>
        <w:t>git add .</w:t>
      </w:r>
      <w:r w:rsidRPr="00126A0F">
        <w:rPr>
          <w:rFonts w:ascii="Times New Roman" w:hAnsi="Times New Roman" w:cs="Times New Roman"/>
        </w:rPr>
        <w:br/>
        <w:t>git commit -m "Add student feature"</w:t>
      </w:r>
      <w:r w:rsidRPr="00126A0F">
        <w:rPr>
          <w:rFonts w:ascii="Times New Roman" w:hAnsi="Times New Roman" w:cs="Times New Roman"/>
        </w:rPr>
        <w:br/>
        <w:t>git checkout main</w:t>
      </w:r>
      <w:r w:rsidRPr="00126A0F">
        <w:rPr>
          <w:rFonts w:ascii="Times New Roman" w:hAnsi="Times New Roman" w:cs="Times New Roman"/>
        </w:rPr>
        <w:br/>
        <w:t>git merge feature/students</w:t>
      </w:r>
      <w:r w:rsidRPr="00126A0F">
        <w:rPr>
          <w:rFonts w:ascii="Times New Roman" w:hAnsi="Times New Roman" w:cs="Times New Roman"/>
        </w:rPr>
        <w:br/>
      </w:r>
    </w:p>
    <w:p w14:paraId="0B436124" w14:textId="6BE0D542" w:rsidR="0039572D" w:rsidRPr="00126A0F" w:rsidRDefault="001729B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00000" w:rsidRPr="00126A0F">
        <w:rPr>
          <w:rFonts w:ascii="Times New Roman" w:hAnsi="Times New Roman" w:cs="Times New Roman"/>
        </w:rPr>
        <w:t>. PyUnit Test for Movie Booking</w:t>
      </w:r>
    </w:p>
    <w:p w14:paraId="32F25FBF" w14:textId="77777777" w:rsidR="0039572D" w:rsidRDefault="00000000" w:rsidP="009F46C4">
      <w:pPr>
        <w:spacing w:before="240" w:line="240" w:lineRule="auto"/>
        <w:rPr>
          <w:rFonts w:ascii="Times New Roman" w:hAnsi="Times New Roman" w:cs="Times New Roman"/>
          <w:lang w:val="en-IN"/>
        </w:rPr>
      </w:pPr>
      <w:r w:rsidRPr="00126A0F">
        <w:rPr>
          <w:rFonts w:ascii="Times New Roman" w:hAnsi="Times New Roman" w:cs="Times New Roman"/>
        </w:rPr>
        <w:br/>
        <w:t>import unittest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movies = {"Avengers": 200, "Titanic": 150}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def calculate_amount(movie, tickets):</w:t>
      </w:r>
      <w:r w:rsidRPr="00126A0F">
        <w:rPr>
          <w:rFonts w:ascii="Times New Roman" w:hAnsi="Times New Roman" w:cs="Times New Roman"/>
        </w:rPr>
        <w:br/>
        <w:t xml:space="preserve">    return movies[movie] * tickets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class TestMovieBooking(unittest.TestCase):</w:t>
      </w:r>
      <w:r w:rsidRPr="00126A0F">
        <w:rPr>
          <w:rFonts w:ascii="Times New Roman" w:hAnsi="Times New Roman" w:cs="Times New Roman"/>
        </w:rPr>
        <w:br/>
        <w:t xml:space="preserve">    def setUp(self):</w:t>
      </w:r>
      <w:r w:rsidRPr="00126A0F">
        <w:rPr>
          <w:rFonts w:ascii="Times New Roman" w:hAnsi="Times New Roman" w:cs="Times New Roman"/>
        </w:rPr>
        <w:br/>
        <w:t xml:space="preserve">        pass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 xml:space="preserve">    def tearDown(self):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lastRenderedPageBreak/>
        <w:t xml:space="preserve">        pass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 xml:space="preserve">    def test_calculate_amount(self):</w:t>
      </w:r>
      <w:r w:rsidRPr="00126A0F">
        <w:rPr>
          <w:rFonts w:ascii="Times New Roman" w:hAnsi="Times New Roman" w:cs="Times New Roman"/>
        </w:rPr>
        <w:br/>
        <w:t xml:space="preserve">        self.assertEqual(calculate_amount("Avengers", 2), 400)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 xml:space="preserve">    def test_booking(self):</w:t>
      </w:r>
      <w:r w:rsidRPr="00126A0F">
        <w:rPr>
          <w:rFonts w:ascii="Times New Roman" w:hAnsi="Times New Roman" w:cs="Times New Roman"/>
        </w:rPr>
        <w:br/>
        <w:t xml:space="preserve">        self.assertTrue("Avengers" in movies)</w:t>
      </w:r>
      <w:r w:rsidRPr="00126A0F">
        <w:rPr>
          <w:rFonts w:ascii="Times New Roman" w:hAnsi="Times New Roman" w:cs="Times New Roman"/>
        </w:rPr>
        <w:br/>
      </w:r>
      <w:r w:rsidRPr="00126A0F">
        <w:rPr>
          <w:rFonts w:ascii="Times New Roman" w:hAnsi="Times New Roman" w:cs="Times New Roman"/>
        </w:rPr>
        <w:br/>
        <w:t>if __name__ == '__main__':</w:t>
      </w:r>
      <w:r w:rsidRPr="00126A0F">
        <w:rPr>
          <w:rFonts w:ascii="Times New Roman" w:hAnsi="Times New Roman" w:cs="Times New Roman"/>
        </w:rPr>
        <w:br/>
        <w:t xml:space="preserve">    unittest.main()</w:t>
      </w:r>
      <w:r w:rsidRPr="00126A0F">
        <w:rPr>
          <w:rFonts w:ascii="Times New Roman" w:hAnsi="Times New Roman" w:cs="Times New Roman"/>
        </w:rPr>
        <w:br/>
      </w:r>
    </w:p>
    <w:p w14:paraId="3C0D5945" w14:textId="77777777" w:rsidR="009F46C4" w:rsidRDefault="009F46C4" w:rsidP="009F46C4">
      <w:pPr>
        <w:spacing w:before="240" w:line="240" w:lineRule="auto"/>
        <w:rPr>
          <w:rFonts w:ascii="Times New Roman" w:hAnsi="Times New Roman" w:cs="Times New Roman"/>
          <w:lang w:val="en-IN"/>
        </w:rPr>
      </w:pPr>
    </w:p>
    <w:p w14:paraId="0AEC3BB3" w14:textId="6550A465" w:rsidR="009F46C4" w:rsidRDefault="009F46C4" w:rsidP="009F46C4">
      <w:pPr>
        <w:pBdr>
          <w:bottom w:val="single" w:sz="6" w:space="1" w:color="auto"/>
        </w:pBdr>
        <w:spacing w:before="24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14:paraId="4C2C3BA4" w14:textId="35AE6E15" w:rsidR="009F46C4" w:rsidRPr="00126A0F" w:rsidRDefault="009F46C4" w:rsidP="009F46C4">
      <w:pPr>
        <w:spacing w:before="240" w:line="240" w:lineRule="auto"/>
        <w:rPr>
          <w:rFonts w:ascii="Times New Roman" w:hAnsi="Times New Roman" w:cs="Times New Roman"/>
          <w:lang w:val="en-IN"/>
        </w:rPr>
      </w:pPr>
      <w:r w:rsidRPr="009F46C4">
        <w:rPr>
          <w:rFonts w:ascii="Times New Roman" w:hAnsi="Times New Roman" w:cs="Times New Roman"/>
          <w:lang w:val="en-IN"/>
        </w:rPr>
        <w:drawing>
          <wp:inline distT="0" distB="0" distL="0" distR="0" wp14:anchorId="7FC1FAA2" wp14:editId="6A9CADD8">
            <wp:extent cx="5486400" cy="934720"/>
            <wp:effectExtent l="0" t="0" r="0" b="0"/>
            <wp:docPr id="460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6C4" w:rsidRPr="00126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0DB37" w14:textId="77777777" w:rsidR="0034419F" w:rsidRDefault="0034419F" w:rsidP="002F2A1D">
      <w:pPr>
        <w:spacing w:after="0" w:line="240" w:lineRule="auto"/>
      </w:pPr>
      <w:r>
        <w:separator/>
      </w:r>
    </w:p>
  </w:endnote>
  <w:endnote w:type="continuationSeparator" w:id="0">
    <w:p w14:paraId="7BDFC05D" w14:textId="77777777" w:rsidR="0034419F" w:rsidRDefault="0034419F" w:rsidP="002F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5704C" w14:textId="77777777" w:rsidR="0034419F" w:rsidRDefault="0034419F" w:rsidP="002F2A1D">
      <w:pPr>
        <w:spacing w:after="0" w:line="240" w:lineRule="auto"/>
      </w:pPr>
      <w:r>
        <w:separator/>
      </w:r>
    </w:p>
  </w:footnote>
  <w:footnote w:type="continuationSeparator" w:id="0">
    <w:p w14:paraId="31FEF6B0" w14:textId="77777777" w:rsidR="0034419F" w:rsidRDefault="0034419F" w:rsidP="002F2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275584">
    <w:abstractNumId w:val="8"/>
  </w:num>
  <w:num w:numId="2" w16cid:durableId="968508883">
    <w:abstractNumId w:val="6"/>
  </w:num>
  <w:num w:numId="3" w16cid:durableId="899907390">
    <w:abstractNumId w:val="5"/>
  </w:num>
  <w:num w:numId="4" w16cid:durableId="334771892">
    <w:abstractNumId w:val="4"/>
  </w:num>
  <w:num w:numId="5" w16cid:durableId="230896123">
    <w:abstractNumId w:val="7"/>
  </w:num>
  <w:num w:numId="6" w16cid:durableId="1085032235">
    <w:abstractNumId w:val="3"/>
  </w:num>
  <w:num w:numId="7" w16cid:durableId="405104577">
    <w:abstractNumId w:val="2"/>
  </w:num>
  <w:num w:numId="8" w16cid:durableId="1206943082">
    <w:abstractNumId w:val="1"/>
  </w:num>
  <w:num w:numId="9" w16cid:durableId="66697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A0F"/>
    <w:rsid w:val="0015074B"/>
    <w:rsid w:val="001729B2"/>
    <w:rsid w:val="0029639D"/>
    <w:rsid w:val="002F2A1D"/>
    <w:rsid w:val="00326F90"/>
    <w:rsid w:val="0034419F"/>
    <w:rsid w:val="0039572D"/>
    <w:rsid w:val="005F19B7"/>
    <w:rsid w:val="009A5B1F"/>
    <w:rsid w:val="009F46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AB3D1"/>
  <w14:defaultImageDpi w14:val="300"/>
  <w15:docId w15:val="{AF9E20C6-4BA7-4514-92E3-5993B65A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T</cp:lastModifiedBy>
  <cp:revision>5</cp:revision>
  <dcterms:created xsi:type="dcterms:W3CDTF">2013-12-23T23:15:00Z</dcterms:created>
  <dcterms:modified xsi:type="dcterms:W3CDTF">2025-06-27T09:48:00Z</dcterms:modified>
  <cp:category/>
</cp:coreProperties>
</file>