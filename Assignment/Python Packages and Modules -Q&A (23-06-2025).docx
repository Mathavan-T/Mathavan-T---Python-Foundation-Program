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BC12" w14:textId="77777777" w:rsidR="007D08AF" w:rsidRDefault="00000000">
      <w:pPr>
        <w:pStyle w:val="Heading1"/>
      </w:pPr>
      <w:r>
        <w:t>Python Packages and Modules - Section A &amp; B</w:t>
      </w:r>
    </w:p>
    <w:p w14:paraId="51520137" w14:textId="2CDDF524" w:rsidR="007D08AF" w:rsidRDefault="00000000">
      <w:pPr>
        <w:pStyle w:val="Heading2"/>
      </w:pPr>
      <w:r>
        <w:t xml:space="preserve">Section A: Basic Understanding </w:t>
      </w:r>
    </w:p>
    <w:p w14:paraId="083976E9" w14:textId="77777777" w:rsidR="004B34F7" w:rsidRPr="004B34F7" w:rsidRDefault="004B34F7" w:rsidP="004B34F7"/>
    <w:p w14:paraId="52056C6D" w14:textId="2BF73F68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1) What is a Python package? How is it different from a module?</w:t>
      </w:r>
    </w:p>
    <w:p w14:paraId="351D7C72" w14:textId="77777777" w:rsidR="007D08AF" w:rsidRDefault="00000000">
      <w:r>
        <w:t>A Python package is a directory that contains multiple Python modules and a special file called __init__.py. A module is a single Python file, whereas a package can contain multiple modules and subpackages. Packages help organize and structure code hierarchically.</w:t>
      </w:r>
    </w:p>
    <w:p w14:paraId="473BFC01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2) What is the purpose of __init__.py in a package directory?</w:t>
      </w:r>
    </w:p>
    <w:p w14:paraId="633F7CFD" w14:textId="77777777" w:rsidR="007D08AF" w:rsidRDefault="00000000">
      <w:r>
        <w:t>The __init__.py file indicates that the directory is a Python package. It can also be used to execute initialization code and control what is exposed when the package is imported.</w:t>
      </w:r>
    </w:p>
    <w:p w14:paraId="15AAF2D2" w14:textId="77777777" w:rsidR="007D08AF" w:rsidRPr="004B34F7" w:rsidRDefault="00000000" w:rsidP="004B34F7">
      <w:pPr>
        <w:pStyle w:val="ListNumber"/>
        <w:numPr>
          <w:ilvl w:val="0"/>
          <w:numId w:val="0"/>
        </w:numPr>
        <w:rPr>
          <w:b/>
          <w:bCs/>
        </w:rPr>
      </w:pPr>
      <w:r w:rsidRPr="004B34F7">
        <w:rPr>
          <w:b/>
          <w:bCs/>
        </w:rPr>
        <w:t>3) What happens when you use from package import * in Python?</w:t>
      </w:r>
    </w:p>
    <w:p w14:paraId="5A320DE5" w14:textId="77777777" w:rsidR="007D08AF" w:rsidRDefault="00000000">
      <w:r>
        <w:t>Using 'from package import *' imports all public names defined in the package’s __init__.py file or in the modules listed in the __all__ list, if defined.</w:t>
      </w:r>
    </w:p>
    <w:p w14:paraId="4D4BFF74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4) What is the effect of defining __all__ in a package’s __init__.py file?</w:t>
      </w:r>
    </w:p>
    <w:p w14:paraId="7793E93E" w14:textId="77777777" w:rsidR="007D08AF" w:rsidRDefault="00000000">
      <w:r>
        <w:t>The __all__ list defines the public interface of the package. Only the modules listed in __all__ will be imported when 'from package import *' is used.</w:t>
      </w:r>
    </w:p>
    <w:p w14:paraId="0067E324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5) How can you create and use a subpackage in Python?</w:t>
      </w:r>
    </w:p>
    <w:p w14:paraId="0EB986F5" w14:textId="44396808" w:rsidR="004B34F7" w:rsidRDefault="00000000">
      <w:pPr>
        <w:pBdr>
          <w:bottom w:val="single" w:sz="6" w:space="1" w:color="auto"/>
        </w:pBdr>
      </w:pPr>
      <w:r>
        <w:t xml:space="preserve">To create a subpackage, create a subdirectory inside a package and include an __init__.py file in it. Use dot notation to access modules in subpackages, e.g., 'from </w:t>
      </w:r>
      <w:proofErr w:type="spellStart"/>
      <w:proofErr w:type="gramStart"/>
      <w:r>
        <w:t>package.subpackage</w:t>
      </w:r>
      <w:proofErr w:type="spellEnd"/>
      <w:proofErr w:type="gramEnd"/>
      <w:r>
        <w:t xml:space="preserve"> import module'</w:t>
      </w:r>
    </w:p>
    <w:p w14:paraId="66B5173E" w14:textId="77777777" w:rsidR="004B34F7" w:rsidRDefault="004B34F7">
      <w:pPr>
        <w:pBdr>
          <w:bottom w:val="single" w:sz="6" w:space="1" w:color="auto"/>
        </w:pBdr>
      </w:pPr>
    </w:p>
    <w:p w14:paraId="781EC228" w14:textId="77777777" w:rsidR="004B34F7" w:rsidRDefault="004B34F7"/>
    <w:p w14:paraId="02FF7A28" w14:textId="77777777" w:rsidR="007D08AF" w:rsidRDefault="00000000">
      <w:pPr>
        <w:pStyle w:val="Heading2"/>
      </w:pPr>
      <w:r>
        <w:t>Section B: Coding-Based Questions</w:t>
      </w:r>
    </w:p>
    <w:p w14:paraId="025DC180" w14:textId="77777777" w:rsidR="004B34F7" w:rsidRPr="004B34F7" w:rsidRDefault="004B34F7" w:rsidP="004B34F7"/>
    <w:p w14:paraId="1DFE1073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6) Create a package called math_utils with the following modules:</w:t>
      </w:r>
    </w:p>
    <w:p w14:paraId="36C9BCEF" w14:textId="77777777" w:rsidR="007D08AF" w:rsidRDefault="00000000">
      <w:r>
        <w:t>basic_ops.py – containing functions for add, subtract</w:t>
      </w:r>
      <w:r>
        <w:br/>
        <w:t>advanced_ops.py – containing functions for power and factorial</w:t>
      </w:r>
      <w:r>
        <w:br/>
        <w:t>Demonstrate how to import and use all functions using from math_utils import *.</w:t>
      </w:r>
      <w:r>
        <w:br/>
      </w:r>
      <w:r>
        <w:br/>
        <w:t>Directory structure:</w:t>
      </w:r>
      <w:r>
        <w:br/>
      </w:r>
      <w:r>
        <w:lastRenderedPageBreak/>
        <w:t>math_utils/</w:t>
      </w:r>
      <w:r>
        <w:br/>
        <w:t xml:space="preserve">    __init__.py</w:t>
      </w:r>
      <w:r>
        <w:br/>
        <w:t xml:space="preserve">    basic_ops.py</w:t>
      </w:r>
      <w:r>
        <w:br/>
        <w:t xml:space="preserve">    advanced_ops.py</w:t>
      </w:r>
      <w:r>
        <w:br/>
      </w:r>
      <w:r>
        <w:br/>
        <w:t>basic_ops.py:</w:t>
      </w:r>
      <w:r>
        <w:br/>
        <w:t>def add(a, b): return a + b</w:t>
      </w:r>
      <w:r>
        <w:br/>
        <w:t>def subtract(a, b): return a - b</w:t>
      </w:r>
      <w:r>
        <w:br/>
      </w:r>
      <w:r>
        <w:br/>
        <w:t>advanced_ops.py:</w:t>
      </w:r>
      <w:r>
        <w:br/>
        <w:t>def power(a, b): return a ** b</w:t>
      </w:r>
      <w:r>
        <w:br/>
        <w:t>def factorial(n):</w:t>
      </w:r>
      <w:r>
        <w:br/>
        <w:t xml:space="preserve">    return 1 if n == 0 else n * factorial(n - 1)</w:t>
      </w:r>
      <w:r>
        <w:br/>
      </w:r>
      <w:r>
        <w:br/>
        <w:t>Usage:</w:t>
      </w:r>
      <w:r>
        <w:br/>
        <w:t>from math_utils import *</w:t>
      </w:r>
      <w:r>
        <w:br/>
        <w:t>print(basic_ops.add(2, 3))</w:t>
      </w:r>
      <w:r>
        <w:br/>
        <w:t>print(advanced_ops.power(2, 3))</w:t>
      </w:r>
    </w:p>
    <w:p w14:paraId="7461ED4B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7) Intra-package reference example:</w:t>
      </w:r>
    </w:p>
    <w:p w14:paraId="6BD95998" w14:textId="77777777" w:rsidR="007D08AF" w:rsidRDefault="00000000">
      <w:r>
        <w:t>module_a.py:</w:t>
      </w:r>
      <w:r>
        <w:br/>
      </w:r>
      <w:proofErr w:type="gramStart"/>
      <w:r>
        <w:t>from .module</w:t>
      </w:r>
      <w:proofErr w:type="gramEnd"/>
      <w:r>
        <w:t>_b import greet</w:t>
      </w:r>
      <w:r>
        <w:br/>
        <w:t>def call_</w:t>
      </w:r>
      <w:proofErr w:type="gramStart"/>
      <w:r>
        <w:t>greet(</w:t>
      </w:r>
      <w:proofErr w:type="gramEnd"/>
      <w:r>
        <w:t>):</w:t>
      </w:r>
      <w:r>
        <w:br/>
        <w:t xml:space="preserve">    </w:t>
      </w:r>
      <w:proofErr w:type="gramStart"/>
      <w:r>
        <w:t>greet(</w:t>
      </w:r>
      <w:proofErr w:type="gramEnd"/>
      <w:r>
        <w:t>)</w:t>
      </w:r>
      <w:r>
        <w:br/>
      </w:r>
      <w:r>
        <w:br/>
        <w:t>module_b.py:</w:t>
      </w:r>
      <w:r>
        <w:br/>
        <w:t xml:space="preserve">def </w:t>
      </w:r>
      <w:proofErr w:type="gramStart"/>
      <w:r>
        <w:t>greet(</w:t>
      </w:r>
      <w:proofErr w:type="gramEnd"/>
      <w:r>
        <w:t>):</w:t>
      </w:r>
      <w:r>
        <w:br/>
        <w:t xml:space="preserve">    </w:t>
      </w:r>
      <w:proofErr w:type="gramStart"/>
      <w:r>
        <w:t>print(</w:t>
      </w:r>
      <w:proofErr w:type="gramEnd"/>
      <w:r>
        <w:t>'Hello from module_b')</w:t>
      </w:r>
    </w:p>
    <w:p w14:paraId="0C4F0619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8) Import from subpackage using relative import:</w:t>
      </w:r>
    </w:p>
    <w:p w14:paraId="4EA99385" w14:textId="77777777" w:rsidR="007D08AF" w:rsidRDefault="00000000">
      <w:r>
        <w:t>Directory structure:</w:t>
      </w:r>
      <w:r>
        <w:br/>
        <w:t>shapes/</w:t>
      </w:r>
      <w:r>
        <w:br/>
        <w:t xml:space="preserve">    __init__.py</w:t>
      </w:r>
      <w:r>
        <w:br/>
        <w:t xml:space="preserve">    area/</w:t>
      </w:r>
      <w:r>
        <w:br/>
        <w:t xml:space="preserve">        __init__.py</w:t>
      </w:r>
      <w:r>
        <w:br/>
        <w:t xml:space="preserve">        circle.py</w:t>
      </w:r>
      <w:r>
        <w:br/>
        <w:t xml:space="preserve">        rectangle.py</w:t>
      </w:r>
      <w:r>
        <w:br/>
      </w:r>
      <w:r>
        <w:br/>
        <w:t>circle.py:</w:t>
      </w:r>
      <w:r>
        <w:br/>
        <w:t>def area_of_circle(r):</w:t>
      </w:r>
      <w:r>
        <w:br/>
        <w:t xml:space="preserve">    return 3.14159 * r * r</w:t>
      </w:r>
      <w:r>
        <w:br/>
      </w:r>
      <w:r>
        <w:br/>
        <w:t>rectangle.py:</w:t>
      </w:r>
      <w:r>
        <w:br/>
      </w:r>
      <w:proofErr w:type="gramStart"/>
      <w:r>
        <w:lastRenderedPageBreak/>
        <w:t>from .circle</w:t>
      </w:r>
      <w:proofErr w:type="gramEnd"/>
      <w:r>
        <w:t xml:space="preserve"> import area_of_circle</w:t>
      </w:r>
      <w:r>
        <w:br/>
        <w:t>print(area_of_</w:t>
      </w:r>
      <w:proofErr w:type="gramStart"/>
      <w:r>
        <w:t>circle(</w:t>
      </w:r>
      <w:proofErr w:type="gramEnd"/>
      <w:r>
        <w:t>5))</w:t>
      </w:r>
    </w:p>
    <w:p w14:paraId="5A8D361F" w14:textId="77777777" w:rsidR="007D08AF" w:rsidRPr="004B34F7" w:rsidRDefault="00000000" w:rsidP="004B34F7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4B34F7">
        <w:rPr>
          <w:b/>
          <w:bCs/>
        </w:rPr>
        <w:t>9) Effect of defining __all__ in math_utils __init__.py:</w:t>
      </w:r>
    </w:p>
    <w:p w14:paraId="7662372C" w14:textId="77777777" w:rsidR="007D08AF" w:rsidRDefault="00000000">
      <w:r>
        <w:t>__init__.py:</w:t>
      </w:r>
      <w:r>
        <w:br/>
        <w:t>__all__ = ['basic_ops']</w:t>
      </w:r>
      <w:r>
        <w:br/>
      </w:r>
      <w:r>
        <w:br/>
        <w:t>Now, when you run:</w:t>
      </w:r>
      <w:r>
        <w:br/>
        <w:t>from math_utils import *</w:t>
      </w:r>
      <w:r>
        <w:br/>
        <w:t>Only basic_ops module will be imported, and advanced_ops will not be accessible unless imported explicitly.</w:t>
      </w:r>
    </w:p>
    <w:sectPr w:rsidR="007D0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822819">
    <w:abstractNumId w:val="8"/>
  </w:num>
  <w:num w:numId="2" w16cid:durableId="1423801371">
    <w:abstractNumId w:val="6"/>
  </w:num>
  <w:num w:numId="3" w16cid:durableId="349062894">
    <w:abstractNumId w:val="5"/>
  </w:num>
  <w:num w:numId="4" w16cid:durableId="1727989172">
    <w:abstractNumId w:val="4"/>
  </w:num>
  <w:num w:numId="5" w16cid:durableId="228923093">
    <w:abstractNumId w:val="7"/>
  </w:num>
  <w:num w:numId="6" w16cid:durableId="714084847">
    <w:abstractNumId w:val="3"/>
  </w:num>
  <w:num w:numId="7" w16cid:durableId="16129477">
    <w:abstractNumId w:val="2"/>
  </w:num>
  <w:num w:numId="8" w16cid:durableId="2115518049">
    <w:abstractNumId w:val="1"/>
  </w:num>
  <w:num w:numId="9" w16cid:durableId="165579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34F7"/>
    <w:rsid w:val="007D08AF"/>
    <w:rsid w:val="009F15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51F1E"/>
  <w14:defaultImageDpi w14:val="300"/>
  <w15:docId w15:val="{2DCF176B-3569-421B-9388-23F4B699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2</cp:revision>
  <dcterms:created xsi:type="dcterms:W3CDTF">2013-12-23T23:15:00Z</dcterms:created>
  <dcterms:modified xsi:type="dcterms:W3CDTF">2025-06-23T10:00:00Z</dcterms:modified>
  <cp:category/>
</cp:coreProperties>
</file>