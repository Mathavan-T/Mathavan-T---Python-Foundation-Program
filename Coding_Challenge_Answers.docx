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49A12" w14:textId="77777777" w:rsidR="005A4105" w:rsidRDefault="00000000">
      <w:pPr>
        <w:pStyle w:val="Heading1"/>
      </w:pPr>
      <w:r>
        <w:t>Python Coding Challenge Answers</w:t>
      </w:r>
    </w:p>
    <w:p w14:paraId="08481BCE" w14:textId="5069CEB6" w:rsidR="00F9417E" w:rsidRPr="00F9417E" w:rsidRDefault="00F9417E" w:rsidP="00F9417E">
      <w:pPr>
        <w:rPr>
          <w:color w:val="1F497D" w:themeColor="text2"/>
          <w:sz w:val="24"/>
          <w:szCs w:val="24"/>
        </w:rPr>
      </w:pPr>
      <w:r w:rsidRPr="00F9417E">
        <w:rPr>
          <w:color w:val="1F497D" w:themeColor="text2"/>
          <w:sz w:val="24"/>
          <w:szCs w:val="24"/>
        </w:rPr>
        <w:t>18-06-2025</w:t>
      </w:r>
    </w:p>
    <w:p w14:paraId="0D177D55" w14:textId="77777777" w:rsidR="005A4105" w:rsidRDefault="00000000">
      <w:pPr>
        <w:pStyle w:val="Heading2"/>
      </w:pPr>
      <w:r>
        <w:t>Section A: List</w:t>
      </w:r>
    </w:p>
    <w:p w14:paraId="592FE2B8" w14:textId="77777777" w:rsidR="005A4105" w:rsidRDefault="00000000">
      <w:r>
        <w:t>Q1: Remove all duplicates from a list without using the set() function</w:t>
      </w:r>
    </w:p>
    <w:p w14:paraId="1D199991" w14:textId="77777777" w:rsidR="005A4105" w:rsidRDefault="00000000">
      <w:r>
        <w:br/>
        <w:t>def remove_duplicates(lst):</w:t>
      </w:r>
      <w:r>
        <w:br/>
        <w:t xml:space="preserve">    result = []</w:t>
      </w:r>
      <w:r>
        <w:br/>
        <w:t xml:space="preserve">    for item in lst:</w:t>
      </w:r>
      <w:r>
        <w:br/>
        <w:t xml:space="preserve">        if item not in result:</w:t>
      </w:r>
      <w:r>
        <w:br/>
        <w:t xml:space="preserve">            result.append(item)</w:t>
      </w:r>
      <w:r>
        <w:br/>
        <w:t xml:space="preserve">    return result</w:t>
      </w:r>
      <w:r>
        <w:br/>
      </w:r>
    </w:p>
    <w:p w14:paraId="7A2518A7" w14:textId="77777777" w:rsidR="005A4105" w:rsidRDefault="00000000">
      <w:r>
        <w:t>Q2: Find the second highest unique number in a list</w:t>
      </w:r>
    </w:p>
    <w:p w14:paraId="7C2FBBB8" w14:textId="77777777" w:rsidR="005A4105" w:rsidRDefault="00000000">
      <w:r>
        <w:br/>
        <w:t>def second_highest_unique(lst):</w:t>
      </w:r>
      <w:r>
        <w:br/>
        <w:t xml:space="preserve">    unique_numbers = list(set(lst))</w:t>
      </w:r>
      <w:r>
        <w:br/>
        <w:t xml:space="preserve">    unique_numbers.sort(reverse=True)</w:t>
      </w:r>
      <w:r>
        <w:br/>
        <w:t xml:space="preserve">    if len(unique_numbers) &gt;= 2:</w:t>
      </w:r>
      <w:r>
        <w:br/>
        <w:t xml:space="preserve">        return unique_numbers[1]</w:t>
      </w:r>
      <w:r>
        <w:br/>
        <w:t xml:space="preserve">    return None</w:t>
      </w:r>
      <w:r>
        <w:br/>
      </w:r>
    </w:p>
    <w:p w14:paraId="4E418831" w14:textId="77777777" w:rsidR="005A4105" w:rsidRDefault="00000000">
      <w:r>
        <w:t>Q3: Rotate a list to the right by k positions</w:t>
      </w:r>
    </w:p>
    <w:p w14:paraId="43128D80" w14:textId="77777777" w:rsidR="005A4105" w:rsidRDefault="00000000">
      <w:r>
        <w:br/>
        <w:t>def rotate_list_right(lst, k):</w:t>
      </w:r>
      <w:r>
        <w:br/>
        <w:t xml:space="preserve">    k = k % len(lst)</w:t>
      </w:r>
      <w:r>
        <w:br/>
        <w:t xml:space="preserve">    return lst[-k:] + lst[:-k]</w:t>
      </w:r>
      <w:r>
        <w:br/>
      </w:r>
    </w:p>
    <w:p w14:paraId="39CB4F34" w14:textId="77777777" w:rsidR="005A4105" w:rsidRDefault="00000000">
      <w:pPr>
        <w:pStyle w:val="Heading2"/>
      </w:pPr>
      <w:r>
        <w:t>Section B: Tuple</w:t>
      </w:r>
    </w:p>
    <w:p w14:paraId="47AA405A" w14:textId="77777777" w:rsidR="005A4105" w:rsidRDefault="00000000">
      <w:r>
        <w:t>Q4: Multiply the elements of each tuple in a list of tuples</w:t>
      </w:r>
    </w:p>
    <w:p w14:paraId="69739AF4" w14:textId="77777777" w:rsidR="005A4105" w:rsidRDefault="00000000">
      <w:r>
        <w:br/>
        <w:t>def multiply_tuples(tuples_list):</w:t>
      </w:r>
      <w:r>
        <w:br/>
        <w:t xml:space="preserve">    return [a * b for a, b in tuples_list]</w:t>
      </w:r>
      <w:r>
        <w:br/>
      </w:r>
    </w:p>
    <w:p w14:paraId="130C6FD0" w14:textId="77777777" w:rsidR="005A4105" w:rsidRDefault="00000000">
      <w:r>
        <w:t>Q5: Count how many times each element occurs in a tuple</w:t>
      </w:r>
    </w:p>
    <w:p w14:paraId="5F2A4AFD" w14:textId="77777777" w:rsidR="005A4105" w:rsidRDefault="00000000">
      <w:r>
        <w:lastRenderedPageBreak/>
        <w:br/>
        <w:t>def count_elements(tup):</w:t>
      </w:r>
      <w:r>
        <w:br/>
        <w:t xml:space="preserve">    count_dict = {}</w:t>
      </w:r>
      <w:r>
        <w:br/>
        <w:t xml:space="preserve">    for item in tup:</w:t>
      </w:r>
      <w:r>
        <w:br/>
        <w:t xml:space="preserve">        count_dict[item] = count_dict.get(item, 0) + 1</w:t>
      </w:r>
      <w:r>
        <w:br/>
        <w:t xml:space="preserve">    return count_dict</w:t>
      </w:r>
      <w:r>
        <w:br/>
      </w:r>
    </w:p>
    <w:p w14:paraId="748BB03C" w14:textId="77777777" w:rsidR="005A4105" w:rsidRDefault="00000000">
      <w:pPr>
        <w:pStyle w:val="Heading2"/>
      </w:pPr>
      <w:r>
        <w:t>Section C: Dictionary</w:t>
      </w:r>
    </w:p>
    <w:p w14:paraId="2DF4F651" w14:textId="77777777" w:rsidR="005A4105" w:rsidRDefault="00000000">
      <w:r>
        <w:t>Q6: Count the frequency of each character in a string using a dictionary</w:t>
      </w:r>
    </w:p>
    <w:p w14:paraId="299A5978" w14:textId="77777777" w:rsidR="005A4105" w:rsidRDefault="00000000">
      <w:r>
        <w:br/>
        <w:t>def char_frequency(string):</w:t>
      </w:r>
      <w:r>
        <w:br/>
        <w:t xml:space="preserve">    freq = {}</w:t>
      </w:r>
      <w:r>
        <w:br/>
        <w:t xml:space="preserve">    for char in string:</w:t>
      </w:r>
      <w:r>
        <w:br/>
        <w:t xml:space="preserve">        freq[char] = freq.get(char, 0) + 1</w:t>
      </w:r>
      <w:r>
        <w:br/>
        <w:t xml:space="preserve">    return freq</w:t>
      </w:r>
      <w:r>
        <w:br/>
      </w:r>
    </w:p>
    <w:p w14:paraId="2167147B" w14:textId="77777777" w:rsidR="005A4105" w:rsidRDefault="00000000">
      <w:r>
        <w:t>Q7: Merge two dictionaries with summed values for common keys</w:t>
      </w:r>
    </w:p>
    <w:p w14:paraId="0A897BE4" w14:textId="77777777" w:rsidR="005A4105" w:rsidRDefault="00000000">
      <w:r>
        <w:br/>
        <w:t>def merge_dicts_sum(dict1, dict2):</w:t>
      </w:r>
      <w:r>
        <w:br/>
        <w:t xml:space="preserve">    result = dict1.copy()</w:t>
      </w:r>
      <w:r>
        <w:br/>
        <w:t xml:space="preserve">    for key, value in dict2.items():</w:t>
      </w:r>
      <w:r>
        <w:br/>
        <w:t xml:space="preserve">        result[key] = result.get(key, 0) + value</w:t>
      </w:r>
      <w:r>
        <w:br/>
        <w:t xml:space="preserve">    return result</w:t>
      </w:r>
      <w:r>
        <w:br/>
      </w:r>
    </w:p>
    <w:p w14:paraId="57629F10" w14:textId="77777777" w:rsidR="005A4105" w:rsidRDefault="00000000">
      <w:r>
        <w:t>Q8: Print name(s) of student(s) with the highest marks</w:t>
      </w:r>
    </w:p>
    <w:p w14:paraId="7D7CFC5B" w14:textId="77777777" w:rsidR="005A4105" w:rsidRDefault="00000000">
      <w:r>
        <w:br/>
        <w:t>def top_students(marks_dict):</w:t>
      </w:r>
      <w:r>
        <w:br/>
        <w:t xml:space="preserve">    max_score = max(marks_dict.values())</w:t>
      </w:r>
      <w:r>
        <w:br/>
        <w:t xml:space="preserve">    return [name for name, score in marks_dict.items() if score == max_score]</w:t>
      </w:r>
      <w:r>
        <w:br/>
      </w:r>
    </w:p>
    <w:p w14:paraId="3EEA1D34" w14:textId="77777777" w:rsidR="005A4105" w:rsidRDefault="00000000">
      <w:pPr>
        <w:pStyle w:val="Heading2"/>
      </w:pPr>
      <w:r>
        <w:t>Section D: Set</w:t>
      </w:r>
    </w:p>
    <w:p w14:paraId="366F2E54" w14:textId="77777777" w:rsidR="005A4105" w:rsidRDefault="00000000">
      <w:r>
        <w:t>Q9: Find all common elements among three lists using set operations</w:t>
      </w:r>
    </w:p>
    <w:p w14:paraId="62512F92" w14:textId="77777777" w:rsidR="005A4105" w:rsidRDefault="00000000">
      <w:r>
        <w:br/>
        <w:t>def common_elements(lst1, lst2, lst3):</w:t>
      </w:r>
      <w:r>
        <w:br/>
        <w:t xml:space="preserve">    return set(lst1) &amp; set(lst2) &amp; set(lst3)</w:t>
      </w:r>
      <w:r>
        <w:br/>
      </w:r>
    </w:p>
    <w:p w14:paraId="5F9AD2D2" w14:textId="77777777" w:rsidR="005A4105" w:rsidRDefault="00000000">
      <w:r>
        <w:t>Q10: Extract and display all unique words from a sentence using a set</w:t>
      </w:r>
    </w:p>
    <w:p w14:paraId="5196B9E0" w14:textId="77777777" w:rsidR="005A4105" w:rsidRDefault="00000000">
      <w:r>
        <w:lastRenderedPageBreak/>
        <w:br/>
        <w:t>def unique_words(sentence):</w:t>
      </w:r>
      <w:r>
        <w:br/>
        <w:t xml:space="preserve">    words = sentence.split()</w:t>
      </w:r>
      <w:r>
        <w:br/>
        <w:t xml:space="preserve">    return set(words)</w:t>
      </w:r>
      <w:r>
        <w:br/>
      </w:r>
    </w:p>
    <w:sectPr w:rsidR="005A4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643234">
    <w:abstractNumId w:val="8"/>
  </w:num>
  <w:num w:numId="2" w16cid:durableId="870532655">
    <w:abstractNumId w:val="6"/>
  </w:num>
  <w:num w:numId="3" w16cid:durableId="798767016">
    <w:abstractNumId w:val="5"/>
  </w:num>
  <w:num w:numId="4" w16cid:durableId="720399415">
    <w:abstractNumId w:val="4"/>
  </w:num>
  <w:num w:numId="5" w16cid:durableId="680163271">
    <w:abstractNumId w:val="7"/>
  </w:num>
  <w:num w:numId="6" w16cid:durableId="1577087058">
    <w:abstractNumId w:val="3"/>
  </w:num>
  <w:num w:numId="7" w16cid:durableId="1607301150">
    <w:abstractNumId w:val="2"/>
  </w:num>
  <w:num w:numId="8" w16cid:durableId="1041900880">
    <w:abstractNumId w:val="1"/>
  </w:num>
  <w:num w:numId="9" w16cid:durableId="1325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105"/>
    <w:rsid w:val="008E10E7"/>
    <w:rsid w:val="00AA1D8D"/>
    <w:rsid w:val="00B47730"/>
    <w:rsid w:val="00CB0664"/>
    <w:rsid w:val="00F941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90A21"/>
  <w14:defaultImageDpi w14:val="300"/>
  <w15:docId w15:val="{B3C39367-F43A-4D92-86EA-667CD6D7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2</cp:revision>
  <dcterms:created xsi:type="dcterms:W3CDTF">2013-12-23T23:15:00Z</dcterms:created>
  <dcterms:modified xsi:type="dcterms:W3CDTF">2025-06-19T03:48:00Z</dcterms:modified>
  <cp:category/>
</cp:coreProperties>
</file>