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4E1C7" w14:textId="77777777" w:rsidR="00E96ED2" w:rsidRPr="00FB0817" w:rsidRDefault="0000000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FB0817">
        <w:rPr>
          <w:rFonts w:ascii="Times New Roman" w:hAnsi="Times New Roman" w:cs="Times New Roman"/>
          <w:sz w:val="36"/>
          <w:szCs w:val="36"/>
        </w:rPr>
        <w:t>Hexaware SQL Assignment – Part A</w:t>
      </w:r>
    </w:p>
    <w:p w14:paraId="13266BC2" w14:textId="77777777" w:rsidR="00E96ED2" w:rsidRPr="00FB0817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>Database and Table Setup</w:t>
      </w:r>
    </w:p>
    <w:p w14:paraId="4400AA7F" w14:textId="77777777" w:rsidR="00E96ED2" w:rsidRPr="00FB0817" w:rsidRDefault="00000000">
      <w:pPr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>-- Create Database</w:t>
      </w:r>
      <w:r w:rsidRPr="00FB0817">
        <w:rPr>
          <w:rFonts w:ascii="Times New Roman" w:hAnsi="Times New Roman" w:cs="Times New Roman"/>
          <w:sz w:val="24"/>
          <w:szCs w:val="24"/>
        </w:rPr>
        <w:br/>
        <w:t>CREATE DATABASE IF NOT EXISTS HexawareDB;</w:t>
      </w:r>
      <w:r w:rsidRPr="00FB0817">
        <w:rPr>
          <w:rFonts w:ascii="Times New Roman" w:hAnsi="Times New Roman" w:cs="Times New Roman"/>
          <w:sz w:val="24"/>
          <w:szCs w:val="24"/>
        </w:rPr>
        <w:br/>
        <w:t>USE HexawareDB;</w:t>
      </w:r>
      <w:r w:rsidRPr="00FB0817">
        <w:rPr>
          <w:rFonts w:ascii="Times New Roman" w:hAnsi="Times New Roman" w:cs="Times New Roman"/>
          <w:sz w:val="24"/>
          <w:szCs w:val="24"/>
        </w:rPr>
        <w:br/>
      </w:r>
      <w:r w:rsidRPr="00FB0817">
        <w:rPr>
          <w:rFonts w:ascii="Times New Roman" w:hAnsi="Times New Roman" w:cs="Times New Roman"/>
          <w:sz w:val="24"/>
          <w:szCs w:val="24"/>
        </w:rPr>
        <w:br/>
        <w:t>-- Create Tables</w:t>
      </w:r>
      <w:r w:rsidRPr="00FB0817">
        <w:rPr>
          <w:rFonts w:ascii="Times New Roman" w:hAnsi="Times New Roman" w:cs="Times New Roman"/>
          <w:sz w:val="24"/>
          <w:szCs w:val="24"/>
        </w:rPr>
        <w:br/>
        <w:t>CREATE TABLE IF NOT EXISTS Customers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CustomerID INT PRIMARY KEY,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Name VARCHAR(100),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City VARCHAR(100)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  <w:r w:rsidRPr="00FB0817">
        <w:rPr>
          <w:rFonts w:ascii="Times New Roman" w:hAnsi="Times New Roman" w:cs="Times New Roman"/>
          <w:sz w:val="24"/>
          <w:szCs w:val="24"/>
        </w:rPr>
        <w:br/>
        <w:t>CREATE TABLE IF NOT EXISTS Orders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OrderID INT PRIMARY KEY,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CustomerID INT,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OrderDate DATE,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Amount DECIMAL(10,2),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FOREIGN KEY (CustomerID) REFERENCES Customers(CustomerID)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  <w:r w:rsidRPr="00FB0817">
        <w:rPr>
          <w:rFonts w:ascii="Times New Roman" w:hAnsi="Times New Roman" w:cs="Times New Roman"/>
          <w:sz w:val="24"/>
          <w:szCs w:val="24"/>
        </w:rPr>
        <w:br/>
        <w:t>CREATE TABLE IF NOT EXISTS Products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ProductID INT PRIMARY KEY,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ProductName VARCHAR(100),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Price DECIMAL(10,2)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  <w:r w:rsidRPr="00FB0817">
        <w:rPr>
          <w:rFonts w:ascii="Times New Roman" w:hAnsi="Times New Roman" w:cs="Times New Roman"/>
          <w:sz w:val="24"/>
          <w:szCs w:val="24"/>
        </w:rPr>
        <w:br/>
        <w:t>CREATE TABLE IF NOT EXISTS OrderDetails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OrderDetailID INT PRIMARY KEY,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OrderID INT,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ProductID INT,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Quantity INT,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FOREIGN KEY (OrderID) REFERENCES Orders(OrderID),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FOREIGN KEY (ProductID) REFERENCES Products(ProductID)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</w:p>
    <w:p w14:paraId="6899ACBD" w14:textId="77777777" w:rsidR="00E96ED2" w:rsidRPr="00FB0817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lastRenderedPageBreak/>
        <w:t>Part A – Subqueries (20 Marks)</w:t>
      </w:r>
    </w:p>
    <w:p w14:paraId="6A84D05C" w14:textId="77777777" w:rsidR="00E96ED2" w:rsidRPr="00FB0817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>1. Customers who placed orders in every month of current year</w:t>
      </w:r>
    </w:p>
    <w:p w14:paraId="043A4360" w14:textId="77777777" w:rsidR="00E96ED2" w:rsidRPr="00FB0817" w:rsidRDefault="00000000">
      <w:pPr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c.Name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>FROM Customers c</w:t>
      </w:r>
      <w:r w:rsidRPr="00FB0817">
        <w:rPr>
          <w:rFonts w:ascii="Times New Roman" w:hAnsi="Times New Roman" w:cs="Times New Roman"/>
          <w:sz w:val="24"/>
          <w:szCs w:val="24"/>
        </w:rPr>
        <w:br/>
        <w:t>WHERE NOT EXISTS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SELECT DISTINCT MONTH(OrderDate) AS month_num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FROM Orders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WHERE YEAR(OrderDate) = YEAR(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>))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EXCEPT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SELECT DISTINCT MONTH(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o.OrderDate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>)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FROM Orders o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c.CustomerID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o.CustomerID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AND YEAR(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o.OrderDate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>) = YEAR(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>))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</w:p>
    <w:p w14:paraId="4A376735" w14:textId="77777777" w:rsidR="00E96ED2" w:rsidRPr="00FB0817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>2. Products ordered more than average quantity</w:t>
      </w:r>
    </w:p>
    <w:p w14:paraId="4A7F31F9" w14:textId="77777777" w:rsidR="00E96ED2" w:rsidRPr="00FB0817" w:rsidRDefault="00000000">
      <w:pPr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p.ProductName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>FROM Products p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JOIN OrderDetails od ON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od.ProductID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p.ProductName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 xml:space="preserve">HAVING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SUM(od.Quantity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>) &gt;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SELECT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>total_qty) FROM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    SELECT SUM(Quantity) AS total_qty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    FROM OrderDetails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    GROUP BY ProductID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AS avg_sub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</w:p>
    <w:p w14:paraId="0CACEF82" w14:textId="77777777" w:rsidR="00E96ED2" w:rsidRPr="00FB0817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>3. Customers who never ordered product priced above ₹1000</w:t>
      </w:r>
    </w:p>
    <w:p w14:paraId="616CFDBB" w14:textId="77777777" w:rsidR="00E96ED2" w:rsidRPr="00FB0817" w:rsidRDefault="00000000">
      <w:pPr>
        <w:rPr>
          <w:rFonts w:ascii="Times New Roman" w:hAnsi="Times New Roman" w:cs="Times New Roman"/>
          <w:sz w:val="24"/>
          <w:szCs w:val="24"/>
        </w:rPr>
      </w:pPr>
      <w:r w:rsidRPr="00FB0817">
        <w:rPr>
          <w:rFonts w:ascii="Times New Roman" w:hAnsi="Times New Roman" w:cs="Times New Roman"/>
          <w:sz w:val="24"/>
          <w:szCs w:val="24"/>
        </w:rPr>
        <w:t>SELECT Name</w:t>
      </w:r>
      <w:r w:rsidRPr="00FB0817">
        <w:rPr>
          <w:rFonts w:ascii="Times New Roman" w:hAnsi="Times New Roman" w:cs="Times New Roman"/>
          <w:sz w:val="24"/>
          <w:szCs w:val="24"/>
        </w:rPr>
        <w:br/>
        <w:t>FROM Customers</w:t>
      </w:r>
      <w:r w:rsidRPr="00FB0817">
        <w:rPr>
          <w:rFonts w:ascii="Times New Roman" w:hAnsi="Times New Roman" w:cs="Times New Roman"/>
          <w:sz w:val="24"/>
          <w:szCs w:val="24"/>
        </w:rPr>
        <w:br/>
        <w:t>WHERE CustomerID NOT IN (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SELECT DISTINCT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o.CustomerID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 xml:space="preserve">    FROM Orders o</w:t>
      </w:r>
      <w:r w:rsidRPr="00FB0817">
        <w:rPr>
          <w:rFonts w:ascii="Times New Roman" w:hAnsi="Times New Roman" w:cs="Times New Roman"/>
          <w:sz w:val="24"/>
          <w:szCs w:val="24"/>
        </w:rPr>
        <w:br/>
        <w:t xml:space="preserve">    JOIN OrderDetails od ON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o.OrderID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od.OrderID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 xml:space="preserve">    JOIN Products p ON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od.ProductID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br/>
        <w:t xml:space="preserve">    WHERE </w:t>
      </w:r>
      <w:proofErr w:type="gramStart"/>
      <w:r w:rsidRPr="00FB0817">
        <w:rPr>
          <w:rFonts w:ascii="Times New Roman" w:hAnsi="Times New Roman" w:cs="Times New Roman"/>
          <w:sz w:val="24"/>
          <w:szCs w:val="24"/>
        </w:rPr>
        <w:t>p.Price</w:t>
      </w:r>
      <w:proofErr w:type="gramEnd"/>
      <w:r w:rsidRPr="00FB0817">
        <w:rPr>
          <w:rFonts w:ascii="Times New Roman" w:hAnsi="Times New Roman" w:cs="Times New Roman"/>
          <w:sz w:val="24"/>
          <w:szCs w:val="24"/>
        </w:rPr>
        <w:t xml:space="preserve"> &gt; 1000</w:t>
      </w:r>
      <w:r w:rsidRPr="00FB0817">
        <w:rPr>
          <w:rFonts w:ascii="Times New Roman" w:hAnsi="Times New Roman" w:cs="Times New Roman"/>
          <w:sz w:val="24"/>
          <w:szCs w:val="24"/>
        </w:rPr>
        <w:br/>
        <w:t>);</w:t>
      </w:r>
      <w:r w:rsidRPr="00FB0817">
        <w:rPr>
          <w:rFonts w:ascii="Times New Roman" w:hAnsi="Times New Roman" w:cs="Times New Roman"/>
          <w:sz w:val="24"/>
          <w:szCs w:val="24"/>
        </w:rPr>
        <w:br/>
      </w:r>
    </w:p>
    <w:p w14:paraId="2D4ECEEB" w14:textId="77777777" w:rsidR="00E96ED2" w:rsidRPr="00FB0817" w:rsidRDefault="00000000">
      <w:pPr>
        <w:pStyle w:val="Heading3"/>
        <w:rPr>
          <w:sz w:val="24"/>
          <w:szCs w:val="24"/>
        </w:rPr>
      </w:pPr>
      <w:r w:rsidRPr="00FB0817">
        <w:rPr>
          <w:sz w:val="24"/>
          <w:szCs w:val="24"/>
        </w:rPr>
        <w:lastRenderedPageBreak/>
        <w:t>4. Top 3 products by total revenue</w:t>
      </w:r>
    </w:p>
    <w:p w14:paraId="4364DAFF" w14:textId="77777777" w:rsidR="00E96ED2" w:rsidRPr="00FB0817" w:rsidRDefault="00000000">
      <w:pPr>
        <w:rPr>
          <w:sz w:val="24"/>
          <w:szCs w:val="24"/>
        </w:rPr>
      </w:pPr>
      <w:r w:rsidRPr="00FB0817">
        <w:rPr>
          <w:sz w:val="24"/>
          <w:szCs w:val="24"/>
        </w:rPr>
        <w:t>SELECT ProductName</w:t>
      </w:r>
      <w:r w:rsidRPr="00FB0817">
        <w:rPr>
          <w:sz w:val="24"/>
          <w:szCs w:val="24"/>
        </w:rPr>
        <w:br/>
        <w:t>FROM Products</w:t>
      </w:r>
      <w:r w:rsidRPr="00FB0817">
        <w:rPr>
          <w:sz w:val="24"/>
          <w:szCs w:val="24"/>
        </w:rPr>
        <w:br/>
        <w:t>WHERE ProductID IN (</w:t>
      </w:r>
      <w:r w:rsidRPr="00FB0817">
        <w:rPr>
          <w:sz w:val="24"/>
          <w:szCs w:val="24"/>
        </w:rPr>
        <w:br/>
        <w:t xml:space="preserve">    SELECT ProductID</w:t>
      </w:r>
      <w:r w:rsidRPr="00FB0817">
        <w:rPr>
          <w:sz w:val="24"/>
          <w:szCs w:val="24"/>
        </w:rPr>
        <w:br/>
        <w:t xml:space="preserve">    FROM OrderDetails</w:t>
      </w:r>
      <w:r w:rsidRPr="00FB0817">
        <w:rPr>
          <w:sz w:val="24"/>
          <w:szCs w:val="24"/>
        </w:rPr>
        <w:br/>
        <w:t xml:space="preserve">    GROUP BY ProductID</w:t>
      </w:r>
      <w:r w:rsidRPr="00FB0817">
        <w:rPr>
          <w:sz w:val="24"/>
          <w:szCs w:val="24"/>
        </w:rPr>
        <w:br/>
        <w:t xml:space="preserve">    ORDER BY </w:t>
      </w:r>
      <w:proofErr w:type="gramStart"/>
      <w:r w:rsidRPr="00FB0817">
        <w:rPr>
          <w:sz w:val="24"/>
          <w:szCs w:val="24"/>
        </w:rPr>
        <w:t>SUM(</w:t>
      </w:r>
      <w:proofErr w:type="gramEnd"/>
      <w:r w:rsidRPr="00FB0817">
        <w:rPr>
          <w:sz w:val="24"/>
          <w:szCs w:val="24"/>
        </w:rPr>
        <w:t xml:space="preserve">Quantity * (SELECT Price FROM Products p WHERE </w:t>
      </w:r>
      <w:proofErr w:type="gramStart"/>
      <w:r w:rsidRPr="00FB0817">
        <w:rPr>
          <w:sz w:val="24"/>
          <w:szCs w:val="24"/>
        </w:rPr>
        <w:t>p.ProductID</w:t>
      </w:r>
      <w:proofErr w:type="gramEnd"/>
      <w:r w:rsidRPr="00FB0817">
        <w:rPr>
          <w:sz w:val="24"/>
          <w:szCs w:val="24"/>
        </w:rPr>
        <w:t xml:space="preserve"> = OrderDetails.ProductID)) DESC</w:t>
      </w:r>
      <w:r w:rsidRPr="00FB0817">
        <w:rPr>
          <w:sz w:val="24"/>
          <w:szCs w:val="24"/>
        </w:rPr>
        <w:br/>
        <w:t xml:space="preserve">    LIMIT 3</w:t>
      </w:r>
      <w:r w:rsidRPr="00FB0817">
        <w:rPr>
          <w:sz w:val="24"/>
          <w:szCs w:val="24"/>
        </w:rPr>
        <w:br/>
        <w:t>);</w:t>
      </w:r>
      <w:r w:rsidRPr="00FB0817">
        <w:rPr>
          <w:sz w:val="24"/>
          <w:szCs w:val="24"/>
        </w:rPr>
        <w:br/>
      </w:r>
    </w:p>
    <w:p w14:paraId="0F32495F" w14:textId="77777777" w:rsidR="00E96ED2" w:rsidRPr="00FB0817" w:rsidRDefault="00000000">
      <w:pPr>
        <w:pStyle w:val="Heading3"/>
        <w:rPr>
          <w:sz w:val="24"/>
          <w:szCs w:val="24"/>
        </w:rPr>
      </w:pPr>
      <w:r w:rsidRPr="00FB0817">
        <w:rPr>
          <w:sz w:val="24"/>
          <w:szCs w:val="24"/>
        </w:rPr>
        <w:t>5. Orders that contain only one product</w:t>
      </w:r>
    </w:p>
    <w:p w14:paraId="17358819" w14:textId="77777777" w:rsidR="00E96ED2" w:rsidRPr="00FB0817" w:rsidRDefault="00000000">
      <w:pPr>
        <w:rPr>
          <w:sz w:val="24"/>
          <w:szCs w:val="24"/>
        </w:rPr>
      </w:pPr>
      <w:r w:rsidRPr="00FB0817">
        <w:rPr>
          <w:sz w:val="24"/>
          <w:szCs w:val="24"/>
        </w:rPr>
        <w:t xml:space="preserve">SELECT </w:t>
      </w:r>
      <w:proofErr w:type="gramStart"/>
      <w:r w:rsidRPr="00FB0817">
        <w:rPr>
          <w:sz w:val="24"/>
          <w:szCs w:val="24"/>
        </w:rPr>
        <w:t>o.OrderID</w:t>
      </w:r>
      <w:proofErr w:type="gramEnd"/>
      <w:r w:rsidRPr="00FB0817">
        <w:rPr>
          <w:sz w:val="24"/>
          <w:szCs w:val="24"/>
        </w:rPr>
        <w:br/>
        <w:t>FROM Orders o</w:t>
      </w:r>
      <w:r w:rsidRPr="00FB0817">
        <w:rPr>
          <w:sz w:val="24"/>
          <w:szCs w:val="24"/>
        </w:rPr>
        <w:br/>
        <w:t>WHERE (</w:t>
      </w:r>
      <w:r w:rsidRPr="00FB0817">
        <w:rPr>
          <w:sz w:val="24"/>
          <w:szCs w:val="24"/>
        </w:rPr>
        <w:br/>
        <w:t xml:space="preserve">    SELECT </w:t>
      </w:r>
      <w:proofErr w:type="gramStart"/>
      <w:r w:rsidRPr="00FB0817">
        <w:rPr>
          <w:sz w:val="24"/>
          <w:szCs w:val="24"/>
        </w:rPr>
        <w:t>COUNT(</w:t>
      </w:r>
      <w:proofErr w:type="gramEnd"/>
      <w:r w:rsidRPr="00FB0817">
        <w:rPr>
          <w:sz w:val="24"/>
          <w:szCs w:val="24"/>
        </w:rPr>
        <w:t>*)</w:t>
      </w:r>
      <w:r w:rsidRPr="00FB0817">
        <w:rPr>
          <w:sz w:val="24"/>
          <w:szCs w:val="24"/>
        </w:rPr>
        <w:br/>
        <w:t xml:space="preserve">    FROM OrderDetails od</w:t>
      </w:r>
      <w:r w:rsidRPr="00FB0817">
        <w:rPr>
          <w:sz w:val="24"/>
          <w:szCs w:val="24"/>
        </w:rPr>
        <w:br/>
        <w:t xml:space="preserve">    WHERE </w:t>
      </w:r>
      <w:proofErr w:type="gramStart"/>
      <w:r w:rsidRPr="00FB0817">
        <w:rPr>
          <w:sz w:val="24"/>
          <w:szCs w:val="24"/>
        </w:rPr>
        <w:t>od.OrderID</w:t>
      </w:r>
      <w:proofErr w:type="gramEnd"/>
      <w:r w:rsidRPr="00FB0817">
        <w:rPr>
          <w:sz w:val="24"/>
          <w:szCs w:val="24"/>
        </w:rPr>
        <w:t xml:space="preserve"> = </w:t>
      </w:r>
      <w:proofErr w:type="gramStart"/>
      <w:r w:rsidRPr="00FB0817">
        <w:rPr>
          <w:sz w:val="24"/>
          <w:szCs w:val="24"/>
        </w:rPr>
        <w:t>o.OrderID</w:t>
      </w:r>
      <w:proofErr w:type="gramEnd"/>
      <w:r w:rsidRPr="00FB0817">
        <w:rPr>
          <w:sz w:val="24"/>
          <w:szCs w:val="24"/>
        </w:rPr>
        <w:br/>
        <w:t>) = 1;</w:t>
      </w:r>
      <w:r w:rsidRPr="00FB0817">
        <w:rPr>
          <w:sz w:val="24"/>
          <w:szCs w:val="24"/>
        </w:rPr>
        <w:br/>
      </w:r>
    </w:p>
    <w:sectPr w:rsidR="00E96ED2" w:rsidRPr="00FB0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188433">
    <w:abstractNumId w:val="8"/>
  </w:num>
  <w:num w:numId="2" w16cid:durableId="1258247454">
    <w:abstractNumId w:val="6"/>
  </w:num>
  <w:num w:numId="3" w16cid:durableId="777136522">
    <w:abstractNumId w:val="5"/>
  </w:num>
  <w:num w:numId="4" w16cid:durableId="1922714918">
    <w:abstractNumId w:val="4"/>
  </w:num>
  <w:num w:numId="5" w16cid:durableId="1320118070">
    <w:abstractNumId w:val="7"/>
  </w:num>
  <w:num w:numId="6" w16cid:durableId="841969125">
    <w:abstractNumId w:val="3"/>
  </w:num>
  <w:num w:numId="7" w16cid:durableId="2007518410">
    <w:abstractNumId w:val="2"/>
  </w:num>
  <w:num w:numId="8" w16cid:durableId="1745102187">
    <w:abstractNumId w:val="1"/>
  </w:num>
  <w:num w:numId="9" w16cid:durableId="16160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D85"/>
    <w:rsid w:val="0029639D"/>
    <w:rsid w:val="00326F90"/>
    <w:rsid w:val="00AA1D8D"/>
    <w:rsid w:val="00B47730"/>
    <w:rsid w:val="00CB0664"/>
    <w:rsid w:val="00E96ED2"/>
    <w:rsid w:val="00FB08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12359"/>
  <w14:defaultImageDpi w14:val="300"/>
  <w15:docId w15:val="{2887C4B6-EF32-4233-B679-7C888CE9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2</cp:revision>
  <dcterms:created xsi:type="dcterms:W3CDTF">2013-12-23T23:15:00Z</dcterms:created>
  <dcterms:modified xsi:type="dcterms:W3CDTF">2025-06-17T04:18:00Z</dcterms:modified>
  <cp:category/>
</cp:coreProperties>
</file>