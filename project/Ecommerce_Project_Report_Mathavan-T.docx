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2DA5B" w14:textId="4C18EA3D" w:rsidR="00C43A00" w:rsidRPr="00C43A00" w:rsidRDefault="00C43A00" w:rsidP="00C43A00">
      <w:pPr>
        <w:pBdr>
          <w:bottom w:val="single" w:sz="6" w:space="1" w:color="auto"/>
        </w:pBdr>
        <w:rPr>
          <w:rFonts w:ascii="Times New Roman" w:eastAsiaTheme="majorEastAsia" w:hAnsi="Times New Roman" w:cs="Times New Roman"/>
          <w:b/>
          <w:bCs/>
          <w:color w:val="17365D" w:themeColor="text2" w:themeShade="BF"/>
          <w:spacing w:val="5"/>
          <w:kern w:val="28"/>
          <w:sz w:val="48"/>
          <w:szCs w:val="48"/>
          <w:lang w:val="en-IN"/>
        </w:rPr>
      </w:pPr>
      <w:r w:rsidRPr="00C43A00">
        <w:rPr>
          <w:rFonts w:ascii="Times New Roman" w:eastAsiaTheme="majorEastAsia" w:hAnsi="Times New Roman" w:cs="Times New Roman"/>
          <w:b/>
          <w:bCs/>
          <w:color w:val="17365D" w:themeColor="text2" w:themeShade="BF"/>
          <w:spacing w:val="5"/>
          <w:kern w:val="28"/>
          <w:sz w:val="48"/>
          <w:szCs w:val="48"/>
          <w:lang w:val="en-IN"/>
        </w:rPr>
        <w:t xml:space="preserve">Case Study on Ecommerce Application </w:t>
      </w:r>
    </w:p>
    <w:p w14:paraId="4F51BE89" w14:textId="298BA976" w:rsidR="00095719" w:rsidRPr="00C43A00" w:rsidRDefault="00000000" w:rsidP="00C43A00">
      <w:pPr>
        <w:rPr>
          <w:rFonts w:ascii="Times New Roman" w:hAnsi="Times New Roman" w:cs="Times New Roman"/>
        </w:rPr>
      </w:pPr>
      <w:r w:rsidRPr="00C43A00">
        <w:rPr>
          <w:rFonts w:ascii="Times New Roman" w:hAnsi="Times New Roman" w:cs="Times New Roman"/>
        </w:rPr>
        <w:t>Submitted by: Mathavan T</w:t>
      </w:r>
    </w:p>
    <w:p w14:paraId="0E076703" w14:textId="689D6366" w:rsidR="00095719" w:rsidRPr="00C43A00" w:rsidRDefault="00000000">
      <w:pPr>
        <w:rPr>
          <w:rFonts w:ascii="Times New Roman" w:hAnsi="Times New Roman" w:cs="Times New Roman"/>
        </w:rPr>
      </w:pPr>
      <w:r w:rsidRPr="00C43A00">
        <w:rPr>
          <w:rFonts w:ascii="Times New Roman" w:hAnsi="Times New Roman" w:cs="Times New Roman"/>
        </w:rPr>
        <w:t xml:space="preserve">Tech Stack: </w:t>
      </w:r>
      <w:r w:rsidR="00C43A00" w:rsidRPr="00C43A00">
        <w:rPr>
          <w:rFonts w:ascii="Times New Roman" w:hAnsi="Times New Roman" w:cs="Times New Roman"/>
        </w:rPr>
        <w:t>Python,</w:t>
      </w:r>
      <w:r w:rsidRPr="00C43A00">
        <w:rPr>
          <w:rFonts w:ascii="Times New Roman" w:hAnsi="Times New Roman" w:cs="Times New Roman"/>
        </w:rPr>
        <w:t xml:space="preserve"> MySQL</w:t>
      </w:r>
    </w:p>
    <w:p w14:paraId="4D079E61" w14:textId="77777777" w:rsidR="00095719" w:rsidRPr="00C43A00" w:rsidRDefault="00000000">
      <w:pPr>
        <w:rPr>
          <w:rFonts w:ascii="Times New Roman" w:hAnsi="Times New Roman" w:cs="Times New Roman"/>
        </w:rPr>
      </w:pPr>
      <w:r w:rsidRPr="00C43A00">
        <w:rPr>
          <w:rFonts w:ascii="Times New Roman" w:hAnsi="Times New Roman" w:cs="Times New Roman"/>
        </w:rPr>
        <w:t>Project Type: Console-Based Application</w:t>
      </w:r>
    </w:p>
    <w:p w14:paraId="3853C33C" w14:textId="77777777" w:rsidR="00095719" w:rsidRPr="00C43A00" w:rsidRDefault="00095719">
      <w:pPr>
        <w:rPr>
          <w:rFonts w:ascii="Times New Roman" w:hAnsi="Times New Roman" w:cs="Times New Roman"/>
        </w:rPr>
      </w:pPr>
    </w:p>
    <w:p w14:paraId="0075A007" w14:textId="246FB7FB" w:rsidR="00095719" w:rsidRDefault="00C43A00" w:rsidP="00C43A00">
      <w:pPr>
        <w:pStyle w:val="Heading1"/>
        <w:rPr>
          <w:rFonts w:ascii="Times New Roman" w:hAnsi="Times New Roman" w:cs="Times New Roman"/>
        </w:rPr>
      </w:pPr>
      <w:r>
        <w:rPr>
          <w:rFonts w:ascii="Times New Roman" w:hAnsi="Times New Roman" w:cs="Times New Roman"/>
        </w:rPr>
        <w:t>1.</w:t>
      </w:r>
      <w:r w:rsidRPr="00C43A00">
        <w:rPr>
          <w:rFonts w:ascii="Times New Roman" w:hAnsi="Times New Roman" w:cs="Times New Roman"/>
        </w:rPr>
        <w:t>INTRODUCTION</w:t>
      </w:r>
    </w:p>
    <w:p w14:paraId="72713641" w14:textId="77777777" w:rsidR="00C43A00" w:rsidRPr="00C43A00" w:rsidRDefault="00C43A00" w:rsidP="00C43A00"/>
    <w:p w14:paraId="0F23592E" w14:textId="62EC66B7" w:rsidR="00095719" w:rsidRPr="00C43A00" w:rsidRDefault="00000000" w:rsidP="00C43A00">
      <w:pPr>
        <w:jc w:val="both"/>
        <w:rPr>
          <w:rFonts w:ascii="Times New Roman" w:hAnsi="Times New Roman" w:cs="Times New Roman"/>
          <w:sz w:val="24"/>
          <w:szCs w:val="24"/>
        </w:rPr>
      </w:pPr>
      <w:r w:rsidRPr="00C43A00">
        <w:rPr>
          <w:rFonts w:ascii="Times New Roman" w:hAnsi="Times New Roman" w:cs="Times New Roman"/>
          <w:sz w:val="24"/>
          <w:szCs w:val="24"/>
        </w:rPr>
        <w:t>This project is a simple and effective terminal-based E-commerce Order Processing System. It is designed to simulate the basic operations of an online store including managing customers, products, carts, and orders. The system is built with Python and uses MySQL for database management.</w:t>
      </w:r>
    </w:p>
    <w:p w14:paraId="5A20F0B5" w14:textId="77777777" w:rsidR="00095719" w:rsidRPr="00C43A00" w:rsidRDefault="00000000" w:rsidP="00C43A00">
      <w:pPr>
        <w:jc w:val="both"/>
        <w:rPr>
          <w:rFonts w:ascii="Times New Roman" w:hAnsi="Times New Roman" w:cs="Times New Roman"/>
          <w:sz w:val="24"/>
          <w:szCs w:val="24"/>
        </w:rPr>
      </w:pPr>
      <w:r w:rsidRPr="00C43A00">
        <w:rPr>
          <w:rFonts w:ascii="Times New Roman" w:hAnsi="Times New Roman" w:cs="Times New Roman"/>
          <w:sz w:val="24"/>
          <w:szCs w:val="24"/>
        </w:rPr>
        <w:t>The goal of this project is to demonstrate practical implementation of core software development concepts such as:</w:t>
      </w:r>
    </w:p>
    <w:p w14:paraId="3CBF3608" w14:textId="6690B55C" w:rsidR="00095719" w:rsidRPr="00C43A00" w:rsidRDefault="00000000" w:rsidP="00C43A00">
      <w:pPr>
        <w:pStyle w:val="ListParagraph"/>
        <w:numPr>
          <w:ilvl w:val="0"/>
          <w:numId w:val="14"/>
        </w:numPr>
        <w:jc w:val="both"/>
        <w:rPr>
          <w:rFonts w:ascii="Times New Roman" w:hAnsi="Times New Roman" w:cs="Times New Roman"/>
          <w:sz w:val="24"/>
          <w:szCs w:val="24"/>
        </w:rPr>
      </w:pPr>
      <w:r w:rsidRPr="00C43A00">
        <w:rPr>
          <w:rFonts w:ascii="Times New Roman" w:hAnsi="Times New Roman" w:cs="Times New Roman"/>
          <w:sz w:val="24"/>
          <w:szCs w:val="24"/>
        </w:rPr>
        <w:t>Object-Oriented Programming (OOP)</w:t>
      </w:r>
    </w:p>
    <w:p w14:paraId="0E88A86D" w14:textId="1E35C5A2" w:rsidR="00095719" w:rsidRPr="00C43A00" w:rsidRDefault="00000000" w:rsidP="00C43A00">
      <w:pPr>
        <w:pStyle w:val="ListParagraph"/>
        <w:numPr>
          <w:ilvl w:val="0"/>
          <w:numId w:val="14"/>
        </w:numPr>
        <w:jc w:val="both"/>
        <w:rPr>
          <w:rFonts w:ascii="Times New Roman" w:hAnsi="Times New Roman" w:cs="Times New Roman"/>
          <w:sz w:val="24"/>
          <w:szCs w:val="24"/>
        </w:rPr>
      </w:pPr>
      <w:r w:rsidRPr="00C43A00">
        <w:rPr>
          <w:rFonts w:ascii="Times New Roman" w:hAnsi="Times New Roman" w:cs="Times New Roman"/>
          <w:sz w:val="24"/>
          <w:szCs w:val="24"/>
        </w:rPr>
        <w:t>Data Access Object (DAO) design pattern</w:t>
      </w:r>
    </w:p>
    <w:p w14:paraId="2BB21712" w14:textId="5E6BDAFF" w:rsidR="00095719" w:rsidRPr="00C43A00" w:rsidRDefault="00000000" w:rsidP="00C43A00">
      <w:pPr>
        <w:pStyle w:val="ListParagraph"/>
        <w:numPr>
          <w:ilvl w:val="0"/>
          <w:numId w:val="14"/>
        </w:numPr>
        <w:jc w:val="both"/>
        <w:rPr>
          <w:rFonts w:ascii="Times New Roman" w:hAnsi="Times New Roman" w:cs="Times New Roman"/>
          <w:sz w:val="24"/>
          <w:szCs w:val="24"/>
        </w:rPr>
      </w:pPr>
      <w:r w:rsidRPr="00C43A00">
        <w:rPr>
          <w:rFonts w:ascii="Times New Roman" w:hAnsi="Times New Roman" w:cs="Times New Roman"/>
          <w:sz w:val="24"/>
          <w:szCs w:val="24"/>
        </w:rPr>
        <w:t>Custom Exception Handling</w:t>
      </w:r>
    </w:p>
    <w:p w14:paraId="6A2BCD3A" w14:textId="3DAAB279" w:rsidR="00095719" w:rsidRPr="00C43A00" w:rsidRDefault="00000000" w:rsidP="00C43A00">
      <w:pPr>
        <w:pStyle w:val="ListParagraph"/>
        <w:numPr>
          <w:ilvl w:val="0"/>
          <w:numId w:val="14"/>
        </w:numPr>
        <w:jc w:val="both"/>
        <w:rPr>
          <w:rFonts w:ascii="Times New Roman" w:hAnsi="Times New Roman" w:cs="Times New Roman"/>
          <w:sz w:val="24"/>
          <w:szCs w:val="24"/>
        </w:rPr>
      </w:pPr>
      <w:r w:rsidRPr="00C43A00">
        <w:rPr>
          <w:rFonts w:ascii="Times New Roman" w:hAnsi="Times New Roman" w:cs="Times New Roman"/>
          <w:sz w:val="24"/>
          <w:szCs w:val="24"/>
        </w:rPr>
        <w:t>Modular Project Design</w:t>
      </w:r>
    </w:p>
    <w:p w14:paraId="2D6D130C" w14:textId="64DD9210" w:rsidR="00095719" w:rsidRPr="00C43A00" w:rsidRDefault="00000000" w:rsidP="00C43A00">
      <w:pPr>
        <w:pStyle w:val="ListParagraph"/>
        <w:numPr>
          <w:ilvl w:val="0"/>
          <w:numId w:val="14"/>
        </w:numPr>
        <w:jc w:val="both"/>
        <w:rPr>
          <w:rFonts w:ascii="Times New Roman" w:hAnsi="Times New Roman" w:cs="Times New Roman"/>
          <w:sz w:val="24"/>
          <w:szCs w:val="24"/>
        </w:rPr>
      </w:pPr>
      <w:r w:rsidRPr="00C43A00">
        <w:rPr>
          <w:rFonts w:ascii="Times New Roman" w:hAnsi="Times New Roman" w:cs="Times New Roman"/>
          <w:sz w:val="24"/>
          <w:szCs w:val="24"/>
        </w:rPr>
        <w:t>Database Integration</w:t>
      </w:r>
    </w:p>
    <w:p w14:paraId="4C807931" w14:textId="6D41191B" w:rsidR="00095719" w:rsidRPr="00C43A00" w:rsidRDefault="00000000" w:rsidP="00C43A00">
      <w:pPr>
        <w:pStyle w:val="ListParagraph"/>
        <w:numPr>
          <w:ilvl w:val="0"/>
          <w:numId w:val="14"/>
        </w:numPr>
        <w:jc w:val="both"/>
        <w:rPr>
          <w:rFonts w:ascii="Times New Roman" w:hAnsi="Times New Roman" w:cs="Times New Roman"/>
          <w:sz w:val="24"/>
          <w:szCs w:val="24"/>
        </w:rPr>
      </w:pPr>
      <w:r w:rsidRPr="00C43A00">
        <w:rPr>
          <w:rFonts w:ascii="Times New Roman" w:hAnsi="Times New Roman" w:cs="Times New Roman"/>
          <w:sz w:val="24"/>
          <w:szCs w:val="24"/>
        </w:rPr>
        <w:t>Unit Testing with Python</w:t>
      </w:r>
    </w:p>
    <w:p w14:paraId="77B631BA" w14:textId="35270883" w:rsidR="00095719" w:rsidRDefault="00C43A00" w:rsidP="00C43A00">
      <w:pPr>
        <w:pStyle w:val="Heading1"/>
        <w:rPr>
          <w:rFonts w:ascii="Times New Roman" w:hAnsi="Times New Roman" w:cs="Times New Roman"/>
        </w:rPr>
      </w:pPr>
      <w:r>
        <w:rPr>
          <w:rFonts w:ascii="Times New Roman" w:hAnsi="Times New Roman" w:cs="Times New Roman"/>
        </w:rPr>
        <w:t>2.</w:t>
      </w:r>
      <w:r w:rsidRPr="00C43A00">
        <w:rPr>
          <w:rFonts w:ascii="Times New Roman" w:hAnsi="Times New Roman" w:cs="Times New Roman"/>
        </w:rPr>
        <w:t>OBJECTIVES</w:t>
      </w:r>
    </w:p>
    <w:p w14:paraId="1FBFAD05" w14:textId="77777777" w:rsidR="00C43A00" w:rsidRPr="00C43A00" w:rsidRDefault="00C43A00" w:rsidP="00C43A00">
      <w:pPr>
        <w:pStyle w:val="ListParagraph"/>
      </w:pPr>
    </w:p>
    <w:p w14:paraId="239EA01D" w14:textId="688B9671" w:rsidR="00095719" w:rsidRPr="00C43A00" w:rsidRDefault="00000000" w:rsidP="00C43A00">
      <w:pPr>
        <w:pStyle w:val="ListParagraph"/>
        <w:numPr>
          <w:ilvl w:val="1"/>
          <w:numId w:val="17"/>
        </w:numPr>
        <w:rPr>
          <w:rFonts w:ascii="Times New Roman" w:hAnsi="Times New Roman" w:cs="Times New Roman"/>
          <w:sz w:val="24"/>
          <w:szCs w:val="24"/>
        </w:rPr>
      </w:pPr>
      <w:r w:rsidRPr="00C43A00">
        <w:rPr>
          <w:rFonts w:ascii="Times New Roman" w:hAnsi="Times New Roman" w:cs="Times New Roman"/>
          <w:sz w:val="24"/>
          <w:szCs w:val="24"/>
        </w:rPr>
        <w:t>To design a clean and modular backend for a shopping system</w:t>
      </w:r>
    </w:p>
    <w:p w14:paraId="17712F9C" w14:textId="6DFCDB75" w:rsidR="00095719" w:rsidRPr="00C43A00" w:rsidRDefault="00000000" w:rsidP="00C43A00">
      <w:pPr>
        <w:pStyle w:val="ListParagraph"/>
        <w:numPr>
          <w:ilvl w:val="1"/>
          <w:numId w:val="17"/>
        </w:numPr>
        <w:rPr>
          <w:rFonts w:ascii="Times New Roman" w:hAnsi="Times New Roman" w:cs="Times New Roman"/>
          <w:sz w:val="24"/>
          <w:szCs w:val="24"/>
        </w:rPr>
      </w:pPr>
      <w:r w:rsidRPr="00C43A00">
        <w:rPr>
          <w:rFonts w:ascii="Times New Roman" w:hAnsi="Times New Roman" w:cs="Times New Roman"/>
          <w:sz w:val="24"/>
          <w:szCs w:val="24"/>
        </w:rPr>
        <w:t>To apply Python programming using real-world object-oriented structures</w:t>
      </w:r>
    </w:p>
    <w:p w14:paraId="6C3C3A8D" w14:textId="5437743F" w:rsidR="00095719" w:rsidRPr="00C43A00" w:rsidRDefault="00000000" w:rsidP="00C43A00">
      <w:pPr>
        <w:pStyle w:val="ListParagraph"/>
        <w:numPr>
          <w:ilvl w:val="1"/>
          <w:numId w:val="17"/>
        </w:numPr>
        <w:rPr>
          <w:rFonts w:ascii="Times New Roman" w:hAnsi="Times New Roman" w:cs="Times New Roman"/>
          <w:sz w:val="24"/>
          <w:szCs w:val="24"/>
        </w:rPr>
      </w:pPr>
      <w:r w:rsidRPr="00C43A00">
        <w:rPr>
          <w:rFonts w:ascii="Times New Roman" w:hAnsi="Times New Roman" w:cs="Times New Roman"/>
          <w:sz w:val="24"/>
          <w:szCs w:val="24"/>
        </w:rPr>
        <w:t>To integrate MySQL for persistent storage of customers, products, orders</w:t>
      </w:r>
    </w:p>
    <w:p w14:paraId="5D9F2CFB" w14:textId="6A779EA6" w:rsidR="00095719" w:rsidRPr="00C43A00" w:rsidRDefault="00000000" w:rsidP="00C43A00">
      <w:pPr>
        <w:pStyle w:val="ListParagraph"/>
        <w:numPr>
          <w:ilvl w:val="1"/>
          <w:numId w:val="17"/>
        </w:numPr>
        <w:rPr>
          <w:rFonts w:ascii="Times New Roman" w:hAnsi="Times New Roman" w:cs="Times New Roman"/>
          <w:sz w:val="24"/>
          <w:szCs w:val="24"/>
        </w:rPr>
      </w:pPr>
      <w:r w:rsidRPr="00C43A00">
        <w:rPr>
          <w:rFonts w:ascii="Times New Roman" w:hAnsi="Times New Roman" w:cs="Times New Roman"/>
          <w:sz w:val="24"/>
          <w:szCs w:val="24"/>
        </w:rPr>
        <w:t>To implement exception handling and robust error reporting</w:t>
      </w:r>
    </w:p>
    <w:p w14:paraId="3E8D7978" w14:textId="11D34CAF" w:rsidR="00095719" w:rsidRPr="00C43A00" w:rsidRDefault="00000000" w:rsidP="00C43A00">
      <w:pPr>
        <w:pStyle w:val="ListParagraph"/>
        <w:numPr>
          <w:ilvl w:val="1"/>
          <w:numId w:val="17"/>
        </w:numPr>
        <w:rPr>
          <w:rFonts w:ascii="Times New Roman" w:hAnsi="Times New Roman" w:cs="Times New Roman"/>
          <w:sz w:val="24"/>
          <w:szCs w:val="24"/>
        </w:rPr>
      </w:pPr>
      <w:r w:rsidRPr="00C43A00">
        <w:rPr>
          <w:rFonts w:ascii="Times New Roman" w:hAnsi="Times New Roman" w:cs="Times New Roman"/>
          <w:sz w:val="24"/>
          <w:szCs w:val="24"/>
        </w:rPr>
        <w:t>To validate core features through unit tests</w:t>
      </w:r>
    </w:p>
    <w:p w14:paraId="5479B3BB" w14:textId="1F77A399" w:rsidR="00095719" w:rsidRDefault="00C43A00" w:rsidP="00C43A00">
      <w:pPr>
        <w:pStyle w:val="Heading1"/>
        <w:rPr>
          <w:rFonts w:ascii="Times New Roman" w:hAnsi="Times New Roman" w:cs="Times New Roman"/>
        </w:rPr>
      </w:pPr>
      <w:r>
        <w:rPr>
          <w:rFonts w:ascii="Times New Roman" w:hAnsi="Times New Roman" w:cs="Times New Roman"/>
        </w:rPr>
        <w:t>3.</w:t>
      </w:r>
      <w:r w:rsidRPr="00C43A00">
        <w:rPr>
          <w:rFonts w:ascii="Times New Roman" w:hAnsi="Times New Roman" w:cs="Times New Roman"/>
        </w:rPr>
        <w:t>SYSTEM ARCHITECTURE &amp; FLOW</w:t>
      </w:r>
    </w:p>
    <w:p w14:paraId="3346A466" w14:textId="77777777" w:rsidR="00C43A00" w:rsidRPr="00C43A00" w:rsidRDefault="00C43A00" w:rsidP="00C43A00">
      <w:pPr>
        <w:pStyle w:val="ListParagraph"/>
      </w:pPr>
    </w:p>
    <w:p w14:paraId="686B6F41" w14:textId="5F39E060" w:rsidR="00C43A00" w:rsidRPr="00C43A00" w:rsidRDefault="00000000">
      <w:pPr>
        <w:rPr>
          <w:rFonts w:ascii="Times New Roman" w:hAnsi="Times New Roman" w:cs="Times New Roman"/>
          <w:sz w:val="24"/>
          <w:szCs w:val="24"/>
        </w:rPr>
      </w:pPr>
      <w:r w:rsidRPr="00C43A00">
        <w:rPr>
          <w:rFonts w:ascii="Times New Roman" w:hAnsi="Times New Roman" w:cs="Times New Roman"/>
          <w:sz w:val="24"/>
          <w:szCs w:val="24"/>
        </w:rPr>
        <w:t>The application starts with a simple menu that allows the user to perform actions such as:</w:t>
      </w:r>
    </w:p>
    <w:p w14:paraId="42621C28" w14:textId="77777777" w:rsidR="00095719" w:rsidRPr="00C43A00" w:rsidRDefault="00000000">
      <w:pPr>
        <w:rPr>
          <w:rFonts w:ascii="Times New Roman" w:hAnsi="Times New Roman" w:cs="Times New Roman"/>
          <w:sz w:val="24"/>
          <w:szCs w:val="24"/>
        </w:rPr>
      </w:pPr>
      <w:r w:rsidRPr="00C43A00">
        <w:rPr>
          <w:rFonts w:ascii="Times New Roman" w:hAnsi="Times New Roman" w:cs="Times New Roman"/>
          <w:sz w:val="24"/>
          <w:szCs w:val="24"/>
        </w:rPr>
        <w:lastRenderedPageBreak/>
        <w:t>1. Register a new customer</w:t>
      </w:r>
    </w:p>
    <w:p w14:paraId="48DEFA54" w14:textId="77777777" w:rsidR="00095719" w:rsidRPr="00C43A00" w:rsidRDefault="00000000">
      <w:pPr>
        <w:rPr>
          <w:rFonts w:ascii="Times New Roman" w:hAnsi="Times New Roman" w:cs="Times New Roman"/>
          <w:sz w:val="24"/>
          <w:szCs w:val="24"/>
        </w:rPr>
      </w:pPr>
      <w:r w:rsidRPr="00C43A00">
        <w:rPr>
          <w:rFonts w:ascii="Times New Roman" w:hAnsi="Times New Roman" w:cs="Times New Roman"/>
          <w:sz w:val="24"/>
          <w:szCs w:val="24"/>
        </w:rPr>
        <w:t>2. Add/delete products</w:t>
      </w:r>
    </w:p>
    <w:p w14:paraId="2D365384" w14:textId="77777777" w:rsidR="00095719" w:rsidRPr="00C43A00" w:rsidRDefault="00000000">
      <w:pPr>
        <w:rPr>
          <w:rFonts w:ascii="Times New Roman" w:hAnsi="Times New Roman" w:cs="Times New Roman"/>
          <w:sz w:val="24"/>
          <w:szCs w:val="24"/>
        </w:rPr>
      </w:pPr>
      <w:r w:rsidRPr="00C43A00">
        <w:rPr>
          <w:rFonts w:ascii="Times New Roman" w:hAnsi="Times New Roman" w:cs="Times New Roman"/>
          <w:sz w:val="24"/>
          <w:szCs w:val="24"/>
        </w:rPr>
        <w:t>3. Add/view/remove items from cart</w:t>
      </w:r>
    </w:p>
    <w:p w14:paraId="182EB11E" w14:textId="77777777" w:rsidR="00095719" w:rsidRPr="00C43A00" w:rsidRDefault="00000000">
      <w:pPr>
        <w:rPr>
          <w:rFonts w:ascii="Times New Roman" w:hAnsi="Times New Roman" w:cs="Times New Roman"/>
          <w:sz w:val="24"/>
          <w:szCs w:val="24"/>
        </w:rPr>
      </w:pPr>
      <w:r w:rsidRPr="00C43A00">
        <w:rPr>
          <w:rFonts w:ascii="Times New Roman" w:hAnsi="Times New Roman" w:cs="Times New Roman"/>
          <w:sz w:val="24"/>
          <w:szCs w:val="24"/>
        </w:rPr>
        <w:t>4. Place and view orders</w:t>
      </w:r>
    </w:p>
    <w:p w14:paraId="524D8E49" w14:textId="77777777" w:rsidR="00095719" w:rsidRPr="00C43A00" w:rsidRDefault="00095719">
      <w:pPr>
        <w:rPr>
          <w:rFonts w:ascii="Times New Roman" w:hAnsi="Times New Roman" w:cs="Times New Roman"/>
          <w:sz w:val="24"/>
          <w:szCs w:val="24"/>
        </w:rPr>
      </w:pPr>
    </w:p>
    <w:p w14:paraId="04585DD1" w14:textId="77777777" w:rsidR="00095719" w:rsidRPr="00C43A00" w:rsidRDefault="00000000">
      <w:pPr>
        <w:rPr>
          <w:rFonts w:ascii="Times New Roman" w:hAnsi="Times New Roman" w:cs="Times New Roman"/>
          <w:sz w:val="24"/>
          <w:szCs w:val="24"/>
        </w:rPr>
      </w:pPr>
      <w:r w:rsidRPr="00C43A00">
        <w:rPr>
          <w:rFonts w:ascii="Times New Roman" w:hAnsi="Times New Roman" w:cs="Times New Roman"/>
          <w:sz w:val="24"/>
          <w:szCs w:val="24"/>
        </w:rPr>
        <w:t>Each action internally uses:</w:t>
      </w:r>
    </w:p>
    <w:p w14:paraId="4D13BF7E" w14:textId="23C18676" w:rsidR="00095719" w:rsidRPr="00C43A00" w:rsidRDefault="00000000" w:rsidP="00C43A00">
      <w:pPr>
        <w:pStyle w:val="ListParagraph"/>
        <w:numPr>
          <w:ilvl w:val="1"/>
          <w:numId w:val="19"/>
        </w:numPr>
        <w:rPr>
          <w:rFonts w:ascii="Times New Roman" w:hAnsi="Times New Roman" w:cs="Times New Roman"/>
          <w:sz w:val="24"/>
          <w:szCs w:val="24"/>
        </w:rPr>
      </w:pPr>
      <w:r w:rsidRPr="00C43A00">
        <w:rPr>
          <w:rFonts w:ascii="Times New Roman" w:hAnsi="Times New Roman" w:cs="Times New Roman"/>
          <w:sz w:val="24"/>
          <w:szCs w:val="24"/>
        </w:rPr>
        <w:t>Entity Classes to represent objects (e.g., Customer, Product)</w:t>
      </w:r>
    </w:p>
    <w:p w14:paraId="09A610D4" w14:textId="1D176B05" w:rsidR="00095719" w:rsidRPr="00C43A00" w:rsidRDefault="00000000" w:rsidP="00C43A00">
      <w:pPr>
        <w:pStyle w:val="ListParagraph"/>
        <w:numPr>
          <w:ilvl w:val="1"/>
          <w:numId w:val="19"/>
        </w:numPr>
        <w:rPr>
          <w:rFonts w:ascii="Times New Roman" w:hAnsi="Times New Roman" w:cs="Times New Roman"/>
          <w:sz w:val="24"/>
          <w:szCs w:val="24"/>
        </w:rPr>
      </w:pPr>
      <w:r w:rsidRPr="00C43A00">
        <w:rPr>
          <w:rFonts w:ascii="Times New Roman" w:hAnsi="Times New Roman" w:cs="Times New Roman"/>
          <w:sz w:val="24"/>
          <w:szCs w:val="24"/>
        </w:rPr>
        <w:t>DAO Interface &amp; Implementation to access and manage data</w:t>
      </w:r>
    </w:p>
    <w:p w14:paraId="42E05681" w14:textId="49A3AB2C" w:rsidR="00095719" w:rsidRPr="00C43A00" w:rsidRDefault="00000000" w:rsidP="00C43A00">
      <w:pPr>
        <w:pStyle w:val="ListParagraph"/>
        <w:numPr>
          <w:ilvl w:val="1"/>
          <w:numId w:val="19"/>
        </w:numPr>
        <w:rPr>
          <w:rFonts w:ascii="Times New Roman" w:hAnsi="Times New Roman" w:cs="Times New Roman"/>
          <w:sz w:val="24"/>
          <w:szCs w:val="24"/>
        </w:rPr>
      </w:pPr>
      <w:r w:rsidRPr="00C43A00">
        <w:rPr>
          <w:rFonts w:ascii="Times New Roman" w:hAnsi="Times New Roman" w:cs="Times New Roman"/>
          <w:sz w:val="24"/>
          <w:szCs w:val="24"/>
        </w:rPr>
        <w:t>Utility Classes to connect to MySQL</w:t>
      </w:r>
    </w:p>
    <w:p w14:paraId="33636343" w14:textId="6E20DD06" w:rsidR="00095719" w:rsidRPr="00C43A00" w:rsidRDefault="00000000" w:rsidP="00C43A00">
      <w:pPr>
        <w:pStyle w:val="ListParagraph"/>
        <w:numPr>
          <w:ilvl w:val="1"/>
          <w:numId w:val="19"/>
        </w:numPr>
        <w:rPr>
          <w:rFonts w:ascii="Times New Roman" w:hAnsi="Times New Roman" w:cs="Times New Roman"/>
          <w:sz w:val="24"/>
          <w:szCs w:val="24"/>
        </w:rPr>
      </w:pPr>
      <w:r w:rsidRPr="00C43A00">
        <w:rPr>
          <w:rFonts w:ascii="Times New Roman" w:hAnsi="Times New Roman" w:cs="Times New Roman"/>
          <w:sz w:val="24"/>
          <w:szCs w:val="24"/>
        </w:rPr>
        <w:t>Custom Exceptions to handle invalid operations</w:t>
      </w:r>
    </w:p>
    <w:p w14:paraId="06E3D75D" w14:textId="5F61681D" w:rsidR="00095719" w:rsidRPr="00C43A00" w:rsidRDefault="00000000" w:rsidP="00C43A00">
      <w:pPr>
        <w:pStyle w:val="ListParagraph"/>
        <w:numPr>
          <w:ilvl w:val="1"/>
          <w:numId w:val="19"/>
        </w:numPr>
        <w:rPr>
          <w:rFonts w:ascii="Times New Roman" w:hAnsi="Times New Roman" w:cs="Times New Roman"/>
          <w:sz w:val="24"/>
          <w:szCs w:val="24"/>
        </w:rPr>
      </w:pPr>
      <w:r w:rsidRPr="00C43A00">
        <w:rPr>
          <w:rFonts w:ascii="Times New Roman" w:hAnsi="Times New Roman" w:cs="Times New Roman"/>
          <w:sz w:val="24"/>
          <w:szCs w:val="24"/>
        </w:rPr>
        <w:t>Unit Tests to ensure code reliability</w:t>
      </w:r>
    </w:p>
    <w:p w14:paraId="6DC9ABFA" w14:textId="202D2567" w:rsidR="00095719" w:rsidRDefault="00C43A00">
      <w:pPr>
        <w:pStyle w:val="Heading1"/>
        <w:rPr>
          <w:rFonts w:ascii="Times New Roman" w:hAnsi="Times New Roman" w:cs="Times New Roman"/>
        </w:rPr>
      </w:pPr>
      <w:r w:rsidRPr="00C43A00">
        <w:rPr>
          <w:rFonts w:ascii="Times New Roman" w:hAnsi="Times New Roman" w:cs="Times New Roman"/>
        </w:rPr>
        <w:t>4. KEY MODULES</w:t>
      </w:r>
    </w:p>
    <w:p w14:paraId="67696B93" w14:textId="77777777" w:rsidR="00C43A00" w:rsidRPr="00C43A00" w:rsidRDefault="00C43A00" w:rsidP="00C43A00"/>
    <w:p w14:paraId="2292794F" w14:textId="5250CF87" w:rsidR="00095719" w:rsidRPr="00C43A00" w:rsidRDefault="00000000" w:rsidP="00C43A00">
      <w:pPr>
        <w:pStyle w:val="ListParagraph"/>
        <w:numPr>
          <w:ilvl w:val="0"/>
          <w:numId w:val="20"/>
        </w:numPr>
        <w:jc w:val="both"/>
        <w:rPr>
          <w:rFonts w:ascii="Times New Roman" w:hAnsi="Times New Roman" w:cs="Times New Roman"/>
          <w:sz w:val="24"/>
          <w:szCs w:val="24"/>
        </w:rPr>
      </w:pPr>
      <w:r w:rsidRPr="00C43A00">
        <w:rPr>
          <w:rFonts w:ascii="Times New Roman" w:hAnsi="Times New Roman" w:cs="Times New Roman"/>
          <w:sz w:val="24"/>
          <w:szCs w:val="24"/>
        </w:rPr>
        <w:t xml:space="preserve">entity/ - Contains Python classes for Customer, Product, Cart, Order, and </w:t>
      </w:r>
      <w:proofErr w:type="spellStart"/>
      <w:r w:rsidRPr="00C43A00">
        <w:rPr>
          <w:rFonts w:ascii="Times New Roman" w:hAnsi="Times New Roman" w:cs="Times New Roman"/>
          <w:sz w:val="24"/>
          <w:szCs w:val="24"/>
        </w:rPr>
        <w:t>OrderItem</w:t>
      </w:r>
      <w:proofErr w:type="spellEnd"/>
      <w:r w:rsidRPr="00C43A00">
        <w:rPr>
          <w:rFonts w:ascii="Times New Roman" w:hAnsi="Times New Roman" w:cs="Times New Roman"/>
          <w:sz w:val="24"/>
          <w:szCs w:val="24"/>
        </w:rPr>
        <w:t>.</w:t>
      </w:r>
    </w:p>
    <w:p w14:paraId="2AB80604" w14:textId="013641D1" w:rsidR="00095719" w:rsidRPr="00C43A00" w:rsidRDefault="00000000" w:rsidP="00C43A00">
      <w:pPr>
        <w:pStyle w:val="ListParagraph"/>
        <w:numPr>
          <w:ilvl w:val="0"/>
          <w:numId w:val="20"/>
        </w:numPr>
        <w:jc w:val="both"/>
        <w:rPr>
          <w:rFonts w:ascii="Times New Roman" w:hAnsi="Times New Roman" w:cs="Times New Roman"/>
          <w:sz w:val="24"/>
          <w:szCs w:val="24"/>
        </w:rPr>
      </w:pPr>
      <w:r w:rsidRPr="00C43A00">
        <w:rPr>
          <w:rFonts w:ascii="Times New Roman" w:hAnsi="Times New Roman" w:cs="Times New Roman"/>
          <w:sz w:val="24"/>
          <w:szCs w:val="24"/>
        </w:rPr>
        <w:t>dao/ - Defines the DAO interface and implements it using SQL statements to communicate with MySQL.</w:t>
      </w:r>
    </w:p>
    <w:p w14:paraId="4CB2E60B" w14:textId="1987A540" w:rsidR="00095719" w:rsidRPr="00C43A00" w:rsidRDefault="00000000" w:rsidP="00C43A00">
      <w:pPr>
        <w:pStyle w:val="ListParagraph"/>
        <w:numPr>
          <w:ilvl w:val="0"/>
          <w:numId w:val="20"/>
        </w:numPr>
        <w:jc w:val="both"/>
        <w:rPr>
          <w:rFonts w:ascii="Times New Roman" w:hAnsi="Times New Roman" w:cs="Times New Roman"/>
          <w:sz w:val="24"/>
          <w:szCs w:val="24"/>
        </w:rPr>
      </w:pPr>
      <w:r w:rsidRPr="00C43A00">
        <w:rPr>
          <w:rFonts w:ascii="Times New Roman" w:hAnsi="Times New Roman" w:cs="Times New Roman"/>
          <w:sz w:val="24"/>
          <w:szCs w:val="24"/>
        </w:rPr>
        <w:t>util/ - Includes reusable functions for reading DB config and establishing database connections.</w:t>
      </w:r>
    </w:p>
    <w:p w14:paraId="7AC3B11A" w14:textId="03DB562E" w:rsidR="00095719" w:rsidRPr="00C43A00" w:rsidRDefault="00000000" w:rsidP="00C43A00">
      <w:pPr>
        <w:pStyle w:val="ListParagraph"/>
        <w:numPr>
          <w:ilvl w:val="0"/>
          <w:numId w:val="20"/>
        </w:numPr>
        <w:jc w:val="both"/>
        <w:rPr>
          <w:rFonts w:ascii="Times New Roman" w:hAnsi="Times New Roman" w:cs="Times New Roman"/>
          <w:sz w:val="24"/>
          <w:szCs w:val="24"/>
        </w:rPr>
      </w:pPr>
      <w:r w:rsidRPr="00C43A00">
        <w:rPr>
          <w:rFonts w:ascii="Times New Roman" w:hAnsi="Times New Roman" w:cs="Times New Roman"/>
          <w:sz w:val="24"/>
          <w:szCs w:val="24"/>
        </w:rPr>
        <w:t xml:space="preserve">myexceptions/ - Contains custom exception classes for missing data (e.g., </w:t>
      </w:r>
      <w:proofErr w:type="spellStart"/>
      <w:r w:rsidRPr="00C43A00">
        <w:rPr>
          <w:rFonts w:ascii="Times New Roman" w:hAnsi="Times New Roman" w:cs="Times New Roman"/>
          <w:sz w:val="24"/>
          <w:szCs w:val="24"/>
        </w:rPr>
        <w:t>ProductNotFoundException</w:t>
      </w:r>
      <w:proofErr w:type="spellEnd"/>
      <w:r w:rsidRPr="00C43A00">
        <w:rPr>
          <w:rFonts w:ascii="Times New Roman" w:hAnsi="Times New Roman" w:cs="Times New Roman"/>
          <w:sz w:val="24"/>
          <w:szCs w:val="24"/>
        </w:rPr>
        <w:t>).</w:t>
      </w:r>
    </w:p>
    <w:p w14:paraId="5F9C9069" w14:textId="1085DE18" w:rsidR="00095719" w:rsidRPr="00C43A00" w:rsidRDefault="00000000" w:rsidP="00C43A00">
      <w:pPr>
        <w:pStyle w:val="ListParagraph"/>
        <w:numPr>
          <w:ilvl w:val="0"/>
          <w:numId w:val="20"/>
        </w:numPr>
        <w:jc w:val="both"/>
        <w:rPr>
          <w:rFonts w:ascii="Times New Roman" w:hAnsi="Times New Roman" w:cs="Times New Roman"/>
          <w:sz w:val="24"/>
          <w:szCs w:val="24"/>
        </w:rPr>
      </w:pPr>
      <w:r w:rsidRPr="00C43A00">
        <w:rPr>
          <w:rFonts w:ascii="Times New Roman" w:hAnsi="Times New Roman" w:cs="Times New Roman"/>
          <w:sz w:val="24"/>
          <w:szCs w:val="24"/>
        </w:rPr>
        <w:t>app/EcomApp.py - Main menu-driven user interface. This is the starting point of the application.</w:t>
      </w:r>
    </w:p>
    <w:p w14:paraId="145CF93E" w14:textId="77777777" w:rsidR="00095719" w:rsidRPr="00C43A00" w:rsidRDefault="00000000" w:rsidP="00C43A00">
      <w:pPr>
        <w:pStyle w:val="ListParagraph"/>
        <w:numPr>
          <w:ilvl w:val="0"/>
          <w:numId w:val="20"/>
        </w:numPr>
        <w:jc w:val="both"/>
        <w:rPr>
          <w:rFonts w:ascii="Times New Roman" w:hAnsi="Times New Roman" w:cs="Times New Roman"/>
          <w:sz w:val="24"/>
          <w:szCs w:val="24"/>
        </w:rPr>
      </w:pPr>
      <w:r w:rsidRPr="00C43A00">
        <w:rPr>
          <w:rFonts w:ascii="Times New Roman" w:hAnsi="Times New Roman" w:cs="Times New Roman"/>
          <w:sz w:val="24"/>
          <w:szCs w:val="24"/>
        </w:rPr>
        <w:t>test/test_cases.py - Includes test functions using Python’s unittest to verify core functionality.</w:t>
      </w:r>
    </w:p>
    <w:p w14:paraId="4DD284FB" w14:textId="77777777" w:rsidR="00095719" w:rsidRDefault="00000000">
      <w:pPr>
        <w:pStyle w:val="Heading1"/>
        <w:rPr>
          <w:rFonts w:ascii="Times New Roman" w:hAnsi="Times New Roman" w:cs="Times New Roman"/>
        </w:rPr>
      </w:pPr>
      <w:r w:rsidRPr="00C43A00">
        <w:rPr>
          <w:rFonts w:ascii="Times New Roman" w:hAnsi="Times New Roman" w:cs="Times New Roman"/>
        </w:rPr>
        <w:t>5. Database Design</w:t>
      </w:r>
    </w:p>
    <w:p w14:paraId="007A51D1" w14:textId="77777777" w:rsidR="00C43A00" w:rsidRPr="00C43A00" w:rsidRDefault="00C43A00" w:rsidP="00C43A00"/>
    <w:p w14:paraId="204479A3" w14:textId="77777777" w:rsidR="00095719" w:rsidRPr="007B7A8F" w:rsidRDefault="00000000">
      <w:pPr>
        <w:rPr>
          <w:rFonts w:ascii="Times New Roman" w:hAnsi="Times New Roman" w:cs="Times New Roman"/>
          <w:sz w:val="24"/>
          <w:szCs w:val="24"/>
        </w:rPr>
      </w:pPr>
      <w:r w:rsidRPr="007B7A8F">
        <w:rPr>
          <w:rFonts w:ascii="Times New Roman" w:hAnsi="Times New Roman" w:cs="Times New Roman"/>
          <w:sz w:val="24"/>
          <w:szCs w:val="24"/>
        </w:rPr>
        <w:t>The system uses 5 main tables:</w:t>
      </w:r>
    </w:p>
    <w:p w14:paraId="7DFB1DA1" w14:textId="6B483050" w:rsidR="00095719" w:rsidRPr="007B7A8F" w:rsidRDefault="00000000" w:rsidP="00C43A00">
      <w:pPr>
        <w:pStyle w:val="ListParagraph"/>
        <w:numPr>
          <w:ilvl w:val="1"/>
          <w:numId w:val="22"/>
        </w:numPr>
        <w:rPr>
          <w:rFonts w:ascii="Times New Roman" w:hAnsi="Times New Roman" w:cs="Times New Roman"/>
          <w:sz w:val="24"/>
          <w:szCs w:val="24"/>
        </w:rPr>
      </w:pPr>
      <w:r w:rsidRPr="007B7A8F">
        <w:rPr>
          <w:rFonts w:ascii="Times New Roman" w:hAnsi="Times New Roman" w:cs="Times New Roman"/>
          <w:sz w:val="24"/>
          <w:szCs w:val="24"/>
        </w:rPr>
        <w:t>customers – stores customer information</w:t>
      </w:r>
    </w:p>
    <w:p w14:paraId="25ACAB44" w14:textId="51281746" w:rsidR="00095719" w:rsidRPr="007B7A8F" w:rsidRDefault="00000000" w:rsidP="00C43A00">
      <w:pPr>
        <w:pStyle w:val="ListParagraph"/>
        <w:numPr>
          <w:ilvl w:val="1"/>
          <w:numId w:val="22"/>
        </w:numPr>
        <w:rPr>
          <w:rFonts w:ascii="Times New Roman" w:hAnsi="Times New Roman" w:cs="Times New Roman"/>
          <w:sz w:val="24"/>
          <w:szCs w:val="24"/>
        </w:rPr>
      </w:pPr>
      <w:r w:rsidRPr="007B7A8F">
        <w:rPr>
          <w:rFonts w:ascii="Times New Roman" w:hAnsi="Times New Roman" w:cs="Times New Roman"/>
          <w:sz w:val="24"/>
          <w:szCs w:val="24"/>
        </w:rPr>
        <w:t>products – stores available products</w:t>
      </w:r>
    </w:p>
    <w:p w14:paraId="6C331A41" w14:textId="74D26C60" w:rsidR="00095719" w:rsidRPr="007B7A8F" w:rsidRDefault="00000000" w:rsidP="00C43A00">
      <w:pPr>
        <w:pStyle w:val="ListParagraph"/>
        <w:numPr>
          <w:ilvl w:val="1"/>
          <w:numId w:val="22"/>
        </w:numPr>
        <w:rPr>
          <w:rFonts w:ascii="Times New Roman" w:hAnsi="Times New Roman" w:cs="Times New Roman"/>
          <w:sz w:val="24"/>
          <w:szCs w:val="24"/>
        </w:rPr>
      </w:pPr>
      <w:r w:rsidRPr="007B7A8F">
        <w:rPr>
          <w:rFonts w:ascii="Times New Roman" w:hAnsi="Times New Roman" w:cs="Times New Roman"/>
          <w:sz w:val="24"/>
          <w:szCs w:val="24"/>
        </w:rPr>
        <w:t>cart – holds products temporarily selected by the customer</w:t>
      </w:r>
    </w:p>
    <w:p w14:paraId="7F83258C" w14:textId="1B4C8ED0" w:rsidR="00095719" w:rsidRPr="007B7A8F" w:rsidRDefault="00000000" w:rsidP="00C43A00">
      <w:pPr>
        <w:pStyle w:val="ListParagraph"/>
        <w:numPr>
          <w:ilvl w:val="1"/>
          <w:numId w:val="22"/>
        </w:numPr>
        <w:rPr>
          <w:rFonts w:ascii="Times New Roman" w:hAnsi="Times New Roman" w:cs="Times New Roman"/>
          <w:sz w:val="24"/>
          <w:szCs w:val="24"/>
        </w:rPr>
      </w:pPr>
      <w:r w:rsidRPr="007B7A8F">
        <w:rPr>
          <w:rFonts w:ascii="Times New Roman" w:hAnsi="Times New Roman" w:cs="Times New Roman"/>
          <w:sz w:val="24"/>
          <w:szCs w:val="24"/>
        </w:rPr>
        <w:t>orders – represents a completed order</w:t>
      </w:r>
    </w:p>
    <w:p w14:paraId="65446877" w14:textId="05D575D8" w:rsidR="00095719" w:rsidRPr="007B7A8F" w:rsidRDefault="00000000" w:rsidP="00C43A00">
      <w:pPr>
        <w:pStyle w:val="ListParagraph"/>
        <w:numPr>
          <w:ilvl w:val="1"/>
          <w:numId w:val="22"/>
        </w:numPr>
        <w:rPr>
          <w:rFonts w:ascii="Times New Roman" w:hAnsi="Times New Roman" w:cs="Times New Roman"/>
          <w:sz w:val="24"/>
          <w:szCs w:val="24"/>
        </w:rPr>
      </w:pPr>
      <w:proofErr w:type="spellStart"/>
      <w:r w:rsidRPr="007B7A8F">
        <w:rPr>
          <w:rFonts w:ascii="Times New Roman" w:hAnsi="Times New Roman" w:cs="Times New Roman"/>
          <w:sz w:val="24"/>
          <w:szCs w:val="24"/>
        </w:rPr>
        <w:t>order_items</w:t>
      </w:r>
      <w:proofErr w:type="spellEnd"/>
      <w:r w:rsidRPr="007B7A8F">
        <w:rPr>
          <w:rFonts w:ascii="Times New Roman" w:hAnsi="Times New Roman" w:cs="Times New Roman"/>
          <w:sz w:val="24"/>
          <w:szCs w:val="24"/>
        </w:rPr>
        <w:t xml:space="preserve"> – lists the items inside each order</w:t>
      </w:r>
    </w:p>
    <w:p w14:paraId="0C6879C5" w14:textId="77777777" w:rsidR="00095719" w:rsidRPr="007B7A8F" w:rsidRDefault="00095719">
      <w:pPr>
        <w:rPr>
          <w:rFonts w:ascii="Times New Roman" w:hAnsi="Times New Roman" w:cs="Times New Roman"/>
          <w:sz w:val="24"/>
          <w:szCs w:val="24"/>
        </w:rPr>
      </w:pPr>
    </w:p>
    <w:p w14:paraId="1F143A8F" w14:textId="77777777" w:rsidR="00095719" w:rsidRPr="007B7A8F" w:rsidRDefault="00000000">
      <w:pPr>
        <w:rPr>
          <w:rFonts w:ascii="Times New Roman" w:hAnsi="Times New Roman" w:cs="Times New Roman"/>
          <w:sz w:val="24"/>
          <w:szCs w:val="24"/>
        </w:rPr>
      </w:pPr>
      <w:r w:rsidRPr="007B7A8F">
        <w:rPr>
          <w:rFonts w:ascii="Times New Roman" w:hAnsi="Times New Roman" w:cs="Times New Roman"/>
          <w:sz w:val="24"/>
          <w:szCs w:val="24"/>
        </w:rPr>
        <w:t>All tables are connected using foreign keys for proper relational design.</w:t>
      </w:r>
    </w:p>
    <w:p w14:paraId="66173812" w14:textId="64384EAC" w:rsidR="00095719" w:rsidRDefault="00C43A00">
      <w:pPr>
        <w:pStyle w:val="Heading1"/>
        <w:rPr>
          <w:rFonts w:ascii="Times New Roman" w:hAnsi="Times New Roman" w:cs="Times New Roman"/>
        </w:rPr>
      </w:pPr>
      <w:r w:rsidRPr="00C43A00">
        <w:rPr>
          <w:rFonts w:ascii="Times New Roman" w:hAnsi="Times New Roman" w:cs="Times New Roman"/>
        </w:rPr>
        <w:t>6. TECHNICAL HIGHLIGHTS</w:t>
      </w:r>
    </w:p>
    <w:p w14:paraId="6605235B" w14:textId="77777777" w:rsidR="00C43A00" w:rsidRPr="00C43A00" w:rsidRDefault="00C43A00" w:rsidP="00C43A00"/>
    <w:p w14:paraId="23CEE641" w14:textId="22D5503E" w:rsidR="00095719" w:rsidRPr="007B7A8F" w:rsidRDefault="00000000" w:rsidP="00C43A00">
      <w:pPr>
        <w:pStyle w:val="ListParagraph"/>
        <w:numPr>
          <w:ilvl w:val="1"/>
          <w:numId w:val="23"/>
        </w:numPr>
        <w:rPr>
          <w:rFonts w:ascii="Times New Roman" w:hAnsi="Times New Roman" w:cs="Times New Roman"/>
          <w:sz w:val="24"/>
          <w:szCs w:val="24"/>
        </w:rPr>
      </w:pPr>
      <w:r w:rsidRPr="007B7A8F">
        <w:rPr>
          <w:rFonts w:ascii="Times New Roman" w:hAnsi="Times New Roman" w:cs="Times New Roman"/>
          <w:sz w:val="24"/>
          <w:szCs w:val="24"/>
        </w:rPr>
        <w:t>Menu-driven interface for easy navigation</w:t>
      </w:r>
    </w:p>
    <w:p w14:paraId="53640BAD" w14:textId="295D66F1" w:rsidR="00095719" w:rsidRPr="007B7A8F" w:rsidRDefault="00000000" w:rsidP="00C43A00">
      <w:pPr>
        <w:pStyle w:val="ListParagraph"/>
        <w:numPr>
          <w:ilvl w:val="1"/>
          <w:numId w:val="23"/>
        </w:numPr>
        <w:rPr>
          <w:rFonts w:ascii="Times New Roman" w:hAnsi="Times New Roman" w:cs="Times New Roman"/>
          <w:sz w:val="24"/>
          <w:szCs w:val="24"/>
        </w:rPr>
      </w:pPr>
      <w:r w:rsidRPr="007B7A8F">
        <w:rPr>
          <w:rFonts w:ascii="Times New Roman" w:hAnsi="Times New Roman" w:cs="Times New Roman"/>
          <w:sz w:val="24"/>
          <w:szCs w:val="24"/>
        </w:rPr>
        <w:t>DAO separates logic from SQL</w:t>
      </w:r>
    </w:p>
    <w:p w14:paraId="4020D14D" w14:textId="69337DF2" w:rsidR="00095719" w:rsidRPr="007B7A8F" w:rsidRDefault="00000000" w:rsidP="00C43A00">
      <w:pPr>
        <w:pStyle w:val="ListParagraph"/>
        <w:numPr>
          <w:ilvl w:val="1"/>
          <w:numId w:val="23"/>
        </w:numPr>
        <w:rPr>
          <w:rFonts w:ascii="Times New Roman" w:hAnsi="Times New Roman" w:cs="Times New Roman"/>
          <w:sz w:val="24"/>
          <w:szCs w:val="24"/>
        </w:rPr>
      </w:pPr>
      <w:r w:rsidRPr="007B7A8F">
        <w:rPr>
          <w:rFonts w:ascii="Times New Roman" w:hAnsi="Times New Roman" w:cs="Times New Roman"/>
          <w:sz w:val="24"/>
          <w:szCs w:val="24"/>
        </w:rPr>
        <w:t>Centralized DB connection management</w:t>
      </w:r>
    </w:p>
    <w:p w14:paraId="460A4E90" w14:textId="5B3854FC" w:rsidR="00095719" w:rsidRPr="007B7A8F" w:rsidRDefault="00000000" w:rsidP="00C43A00">
      <w:pPr>
        <w:pStyle w:val="ListParagraph"/>
        <w:numPr>
          <w:ilvl w:val="1"/>
          <w:numId w:val="23"/>
        </w:numPr>
        <w:rPr>
          <w:rFonts w:ascii="Times New Roman" w:hAnsi="Times New Roman" w:cs="Times New Roman"/>
          <w:sz w:val="24"/>
          <w:szCs w:val="24"/>
        </w:rPr>
      </w:pPr>
      <w:r w:rsidRPr="007B7A8F">
        <w:rPr>
          <w:rFonts w:ascii="Times New Roman" w:hAnsi="Times New Roman" w:cs="Times New Roman"/>
          <w:sz w:val="24"/>
          <w:szCs w:val="24"/>
        </w:rPr>
        <w:t>Reusable and extendable class structure</w:t>
      </w:r>
    </w:p>
    <w:p w14:paraId="1474D11E" w14:textId="79C77F0A" w:rsidR="00095719" w:rsidRPr="007B7A8F" w:rsidRDefault="00000000" w:rsidP="00C43A00">
      <w:pPr>
        <w:pStyle w:val="ListParagraph"/>
        <w:numPr>
          <w:ilvl w:val="1"/>
          <w:numId w:val="23"/>
        </w:numPr>
        <w:rPr>
          <w:rFonts w:ascii="Times New Roman" w:hAnsi="Times New Roman" w:cs="Times New Roman"/>
          <w:sz w:val="24"/>
          <w:szCs w:val="24"/>
        </w:rPr>
      </w:pPr>
      <w:r w:rsidRPr="007B7A8F">
        <w:rPr>
          <w:rFonts w:ascii="Times New Roman" w:hAnsi="Times New Roman" w:cs="Times New Roman"/>
          <w:sz w:val="24"/>
          <w:szCs w:val="24"/>
        </w:rPr>
        <w:t>Unit-tested core operations</w:t>
      </w:r>
    </w:p>
    <w:p w14:paraId="60872777" w14:textId="4CADC87C" w:rsidR="00095719" w:rsidRPr="007B7A8F" w:rsidRDefault="00000000" w:rsidP="00C43A00">
      <w:pPr>
        <w:pStyle w:val="ListParagraph"/>
        <w:numPr>
          <w:ilvl w:val="1"/>
          <w:numId w:val="23"/>
        </w:numPr>
        <w:rPr>
          <w:rFonts w:ascii="Times New Roman" w:hAnsi="Times New Roman" w:cs="Times New Roman"/>
          <w:sz w:val="24"/>
          <w:szCs w:val="24"/>
        </w:rPr>
      </w:pPr>
      <w:r w:rsidRPr="007B7A8F">
        <w:rPr>
          <w:rFonts w:ascii="Times New Roman" w:hAnsi="Times New Roman" w:cs="Times New Roman"/>
          <w:sz w:val="24"/>
          <w:szCs w:val="24"/>
        </w:rPr>
        <w:t>Modular and readable codebase</w:t>
      </w:r>
    </w:p>
    <w:p w14:paraId="417169CF" w14:textId="77777777" w:rsidR="00C43A00" w:rsidRPr="00C43A00" w:rsidRDefault="00C43A00">
      <w:pPr>
        <w:rPr>
          <w:rFonts w:ascii="Times New Roman" w:hAnsi="Times New Roman" w:cs="Times New Roman"/>
          <w:sz w:val="28"/>
          <w:szCs w:val="28"/>
        </w:rPr>
      </w:pPr>
    </w:p>
    <w:p w14:paraId="77B7ECDD" w14:textId="47E77265" w:rsidR="00C43A00" w:rsidRPr="00C43A00" w:rsidRDefault="00C43A00" w:rsidP="00C43A00">
      <w:pPr>
        <w:rPr>
          <w:rFonts w:ascii="Times New Roman" w:hAnsi="Times New Roman" w:cs="Times New Roman"/>
          <w:b/>
          <w:bCs/>
          <w:color w:val="4F81BD" w:themeColor="accent1"/>
          <w:sz w:val="28"/>
          <w:szCs w:val="28"/>
          <w:lang w:val="en-IN"/>
        </w:rPr>
      </w:pPr>
      <w:r w:rsidRPr="00C43A00">
        <w:rPr>
          <w:rFonts w:ascii="Times New Roman" w:hAnsi="Times New Roman" w:cs="Times New Roman"/>
          <w:b/>
          <w:bCs/>
          <w:color w:val="4F81BD" w:themeColor="accent1"/>
          <w:sz w:val="28"/>
          <w:szCs w:val="28"/>
          <w:lang w:val="en-IN"/>
        </w:rPr>
        <w:t>8. UNIT TESTING</w:t>
      </w:r>
    </w:p>
    <w:p w14:paraId="6606DDC8" w14:textId="1D8093F8" w:rsidR="00C43A00" w:rsidRPr="00C43A00" w:rsidRDefault="00C43A00" w:rsidP="007B7A8F">
      <w:pPr>
        <w:jc w:val="both"/>
        <w:rPr>
          <w:rFonts w:ascii="Times New Roman" w:hAnsi="Times New Roman" w:cs="Times New Roman"/>
          <w:sz w:val="24"/>
          <w:szCs w:val="24"/>
          <w:lang w:val="en-IN"/>
        </w:rPr>
      </w:pPr>
      <w:r w:rsidRPr="00C43A00">
        <w:rPr>
          <w:rFonts w:ascii="Times New Roman" w:hAnsi="Times New Roman" w:cs="Times New Roman"/>
          <w:sz w:val="24"/>
          <w:szCs w:val="24"/>
          <w:lang w:val="en-IN"/>
        </w:rPr>
        <w:t>Python’s built-in unit</w:t>
      </w:r>
      <w:r w:rsidRPr="007B7A8F">
        <w:rPr>
          <w:rFonts w:ascii="Times New Roman" w:hAnsi="Times New Roman" w:cs="Times New Roman"/>
          <w:sz w:val="24"/>
          <w:szCs w:val="24"/>
          <w:lang w:val="en-IN"/>
        </w:rPr>
        <w:t xml:space="preserve"> </w:t>
      </w:r>
      <w:r w:rsidRPr="00C43A00">
        <w:rPr>
          <w:rFonts w:ascii="Times New Roman" w:hAnsi="Times New Roman" w:cs="Times New Roman"/>
          <w:sz w:val="24"/>
          <w:szCs w:val="24"/>
          <w:lang w:val="en-IN"/>
        </w:rPr>
        <w:t>test module is used to validate all major operations of the application.</w:t>
      </w:r>
      <w:r w:rsidR="007B7A8F">
        <w:rPr>
          <w:rFonts w:ascii="Times New Roman" w:hAnsi="Times New Roman" w:cs="Times New Roman"/>
          <w:sz w:val="24"/>
          <w:szCs w:val="24"/>
          <w:lang w:val="en-IN"/>
        </w:rPr>
        <w:t xml:space="preserve"> </w:t>
      </w:r>
      <w:r w:rsidRPr="00C43A00">
        <w:rPr>
          <w:rFonts w:ascii="Times New Roman" w:hAnsi="Times New Roman" w:cs="Times New Roman"/>
          <w:sz w:val="24"/>
          <w:szCs w:val="24"/>
          <w:lang w:val="en-IN"/>
        </w:rPr>
        <w:t>The tests ensure that the system works correctly and handles errors gracefully.</w:t>
      </w:r>
    </w:p>
    <w:p w14:paraId="30773978" w14:textId="77777777" w:rsidR="00C43A00" w:rsidRDefault="00C43A00" w:rsidP="007B7A8F">
      <w:pPr>
        <w:jc w:val="both"/>
        <w:rPr>
          <w:rFonts w:ascii="Times New Roman" w:hAnsi="Times New Roman" w:cs="Times New Roman"/>
          <w:sz w:val="24"/>
          <w:szCs w:val="24"/>
          <w:lang w:val="en-IN"/>
        </w:rPr>
      </w:pPr>
      <w:r w:rsidRPr="00C43A00">
        <w:rPr>
          <w:rFonts w:ascii="Times New Roman" w:hAnsi="Times New Roman" w:cs="Times New Roman"/>
          <w:sz w:val="24"/>
          <w:szCs w:val="24"/>
          <w:lang w:val="en-IN"/>
        </w:rPr>
        <w:t>The following test cases are implemented in test/test_cases.py:</w:t>
      </w:r>
    </w:p>
    <w:p w14:paraId="7727B1D3" w14:textId="77777777" w:rsidR="0029121B" w:rsidRDefault="0029121B" w:rsidP="007B7A8F">
      <w:pPr>
        <w:jc w:val="both"/>
        <w:rPr>
          <w:rFonts w:ascii="Times New Roman" w:hAnsi="Times New Roman" w:cs="Times New Roman"/>
          <w:sz w:val="24"/>
          <w:szCs w:val="24"/>
          <w:lang w:val="en-IN"/>
        </w:rPr>
      </w:pPr>
    </w:p>
    <w:tbl>
      <w:tblPr>
        <w:tblW w:w="89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7"/>
        <w:gridCol w:w="2984"/>
        <w:gridCol w:w="1863"/>
        <w:gridCol w:w="972"/>
      </w:tblGrid>
      <w:tr w:rsidR="0029121B" w:rsidRPr="0029121B" w14:paraId="27C769AB" w14:textId="77777777" w:rsidTr="0029121B">
        <w:trPr>
          <w:tblHeader/>
          <w:tblCellSpacing w:w="15" w:type="dxa"/>
        </w:trPr>
        <w:tc>
          <w:tcPr>
            <w:tcW w:w="0" w:type="auto"/>
            <w:vAlign w:val="center"/>
            <w:hideMark/>
          </w:tcPr>
          <w:p w14:paraId="72B25E8B" w14:textId="77777777" w:rsidR="0029121B" w:rsidRPr="0029121B" w:rsidRDefault="0029121B" w:rsidP="0029121B">
            <w:pPr>
              <w:jc w:val="center"/>
              <w:rPr>
                <w:rFonts w:ascii="Times New Roman" w:hAnsi="Times New Roman" w:cs="Times New Roman"/>
                <w:b/>
                <w:bCs/>
                <w:sz w:val="24"/>
                <w:szCs w:val="24"/>
                <w:lang w:val="en-IN"/>
              </w:rPr>
            </w:pPr>
            <w:r w:rsidRPr="0029121B">
              <w:rPr>
                <w:rFonts w:ascii="Times New Roman" w:hAnsi="Times New Roman" w:cs="Times New Roman"/>
                <w:b/>
                <w:bCs/>
                <w:sz w:val="24"/>
                <w:szCs w:val="24"/>
                <w:lang w:val="en-IN"/>
              </w:rPr>
              <w:t>Test Case Description</w:t>
            </w:r>
          </w:p>
        </w:tc>
        <w:tc>
          <w:tcPr>
            <w:tcW w:w="2954" w:type="dxa"/>
            <w:vAlign w:val="center"/>
            <w:hideMark/>
          </w:tcPr>
          <w:p w14:paraId="3FE1EF16" w14:textId="77777777" w:rsidR="0029121B" w:rsidRPr="0029121B" w:rsidRDefault="0029121B" w:rsidP="0029121B">
            <w:pPr>
              <w:jc w:val="center"/>
              <w:rPr>
                <w:rFonts w:ascii="Times New Roman" w:hAnsi="Times New Roman" w:cs="Times New Roman"/>
                <w:b/>
                <w:bCs/>
                <w:sz w:val="24"/>
                <w:szCs w:val="24"/>
                <w:lang w:val="en-IN"/>
              </w:rPr>
            </w:pPr>
            <w:r w:rsidRPr="0029121B">
              <w:rPr>
                <w:rFonts w:ascii="Times New Roman" w:hAnsi="Times New Roman" w:cs="Times New Roman"/>
                <w:b/>
                <w:bCs/>
                <w:sz w:val="24"/>
                <w:szCs w:val="24"/>
                <w:lang w:val="en-IN"/>
              </w:rPr>
              <w:t>Method Used</w:t>
            </w:r>
          </w:p>
        </w:tc>
        <w:tc>
          <w:tcPr>
            <w:tcW w:w="1833" w:type="dxa"/>
            <w:vAlign w:val="center"/>
            <w:hideMark/>
          </w:tcPr>
          <w:p w14:paraId="599DEABE" w14:textId="77777777" w:rsidR="0029121B" w:rsidRPr="0029121B" w:rsidRDefault="0029121B" w:rsidP="0029121B">
            <w:pPr>
              <w:jc w:val="center"/>
              <w:rPr>
                <w:rFonts w:ascii="Times New Roman" w:hAnsi="Times New Roman" w:cs="Times New Roman"/>
                <w:b/>
                <w:bCs/>
                <w:sz w:val="24"/>
                <w:szCs w:val="24"/>
                <w:lang w:val="en-IN"/>
              </w:rPr>
            </w:pPr>
            <w:r w:rsidRPr="0029121B">
              <w:rPr>
                <w:rFonts w:ascii="Times New Roman" w:hAnsi="Times New Roman" w:cs="Times New Roman"/>
                <w:b/>
                <w:bCs/>
                <w:sz w:val="24"/>
                <w:szCs w:val="24"/>
                <w:lang w:val="en-IN"/>
              </w:rPr>
              <w:t>Expected Result</w:t>
            </w:r>
          </w:p>
        </w:tc>
        <w:tc>
          <w:tcPr>
            <w:tcW w:w="927" w:type="dxa"/>
            <w:vAlign w:val="center"/>
            <w:hideMark/>
          </w:tcPr>
          <w:p w14:paraId="1A436D5E" w14:textId="77777777" w:rsidR="0029121B" w:rsidRPr="0029121B" w:rsidRDefault="0029121B" w:rsidP="0029121B">
            <w:pPr>
              <w:jc w:val="center"/>
              <w:rPr>
                <w:rFonts w:ascii="Times New Roman" w:hAnsi="Times New Roman" w:cs="Times New Roman"/>
                <w:b/>
                <w:bCs/>
                <w:sz w:val="24"/>
                <w:szCs w:val="24"/>
                <w:lang w:val="en-IN"/>
              </w:rPr>
            </w:pPr>
            <w:r w:rsidRPr="0029121B">
              <w:rPr>
                <w:rFonts w:ascii="Times New Roman" w:hAnsi="Times New Roman" w:cs="Times New Roman"/>
                <w:b/>
                <w:bCs/>
                <w:sz w:val="24"/>
                <w:szCs w:val="24"/>
                <w:lang w:val="en-IN"/>
              </w:rPr>
              <w:t>Status</w:t>
            </w:r>
          </w:p>
        </w:tc>
      </w:tr>
      <w:tr w:rsidR="0029121B" w:rsidRPr="0029121B" w14:paraId="5BB21413" w14:textId="77777777" w:rsidTr="0029121B">
        <w:trPr>
          <w:tblCellSpacing w:w="15" w:type="dxa"/>
        </w:trPr>
        <w:tc>
          <w:tcPr>
            <w:tcW w:w="0" w:type="auto"/>
            <w:vAlign w:val="center"/>
            <w:hideMark/>
          </w:tcPr>
          <w:p w14:paraId="282D99A4"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Test if product is created successfully</w:t>
            </w:r>
          </w:p>
        </w:tc>
        <w:tc>
          <w:tcPr>
            <w:tcW w:w="2954" w:type="dxa"/>
            <w:vAlign w:val="center"/>
            <w:hideMark/>
          </w:tcPr>
          <w:p w14:paraId="786BFE38" w14:textId="77777777" w:rsidR="0029121B" w:rsidRPr="0029121B" w:rsidRDefault="0029121B" w:rsidP="0029121B">
            <w:pPr>
              <w:jc w:val="center"/>
              <w:rPr>
                <w:rFonts w:ascii="Times New Roman" w:hAnsi="Times New Roman" w:cs="Times New Roman"/>
                <w:sz w:val="24"/>
                <w:szCs w:val="24"/>
                <w:lang w:val="en-IN"/>
              </w:rPr>
            </w:pPr>
            <w:proofErr w:type="spellStart"/>
            <w:r w:rsidRPr="0029121B">
              <w:rPr>
                <w:rFonts w:ascii="Times New Roman" w:hAnsi="Times New Roman" w:cs="Times New Roman"/>
                <w:sz w:val="24"/>
                <w:szCs w:val="24"/>
                <w:lang w:val="en-IN"/>
              </w:rPr>
              <w:t>create_</w:t>
            </w:r>
            <w:proofErr w:type="gramStart"/>
            <w:r w:rsidRPr="0029121B">
              <w:rPr>
                <w:rFonts w:ascii="Times New Roman" w:hAnsi="Times New Roman" w:cs="Times New Roman"/>
                <w:sz w:val="24"/>
                <w:szCs w:val="24"/>
                <w:lang w:val="en-IN"/>
              </w:rPr>
              <w:t>product</w:t>
            </w:r>
            <w:proofErr w:type="spellEnd"/>
            <w:r w:rsidRPr="0029121B">
              <w:rPr>
                <w:rFonts w:ascii="Times New Roman" w:hAnsi="Times New Roman" w:cs="Times New Roman"/>
                <w:sz w:val="24"/>
                <w:szCs w:val="24"/>
                <w:lang w:val="en-IN"/>
              </w:rPr>
              <w:t>(</w:t>
            </w:r>
            <w:proofErr w:type="gramEnd"/>
            <w:r w:rsidRPr="0029121B">
              <w:rPr>
                <w:rFonts w:ascii="Times New Roman" w:hAnsi="Times New Roman" w:cs="Times New Roman"/>
                <w:sz w:val="24"/>
                <w:szCs w:val="24"/>
                <w:lang w:val="en-IN"/>
              </w:rPr>
              <w:t>)</w:t>
            </w:r>
          </w:p>
        </w:tc>
        <w:tc>
          <w:tcPr>
            <w:tcW w:w="1833" w:type="dxa"/>
            <w:vAlign w:val="center"/>
            <w:hideMark/>
          </w:tcPr>
          <w:p w14:paraId="62049BC9"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Product inserted into database</w:t>
            </w:r>
          </w:p>
        </w:tc>
        <w:tc>
          <w:tcPr>
            <w:tcW w:w="927" w:type="dxa"/>
            <w:vAlign w:val="center"/>
            <w:hideMark/>
          </w:tcPr>
          <w:p w14:paraId="65D94828" w14:textId="67A5D3C9"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Pass</w:t>
            </w:r>
          </w:p>
        </w:tc>
      </w:tr>
      <w:tr w:rsidR="0029121B" w:rsidRPr="0029121B" w14:paraId="3A0CCD59" w14:textId="77777777" w:rsidTr="0029121B">
        <w:trPr>
          <w:tblCellSpacing w:w="15" w:type="dxa"/>
        </w:trPr>
        <w:tc>
          <w:tcPr>
            <w:tcW w:w="0" w:type="auto"/>
            <w:vAlign w:val="center"/>
            <w:hideMark/>
          </w:tcPr>
          <w:p w14:paraId="59B90C2B"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Test if product is added to cart successfully</w:t>
            </w:r>
          </w:p>
        </w:tc>
        <w:tc>
          <w:tcPr>
            <w:tcW w:w="2954" w:type="dxa"/>
            <w:vAlign w:val="center"/>
            <w:hideMark/>
          </w:tcPr>
          <w:p w14:paraId="2B14C3B6" w14:textId="77777777" w:rsidR="0029121B" w:rsidRPr="0029121B" w:rsidRDefault="0029121B" w:rsidP="0029121B">
            <w:pPr>
              <w:jc w:val="center"/>
              <w:rPr>
                <w:rFonts w:ascii="Times New Roman" w:hAnsi="Times New Roman" w:cs="Times New Roman"/>
                <w:sz w:val="24"/>
                <w:szCs w:val="24"/>
                <w:lang w:val="en-IN"/>
              </w:rPr>
            </w:pPr>
            <w:proofErr w:type="spellStart"/>
            <w:r w:rsidRPr="0029121B">
              <w:rPr>
                <w:rFonts w:ascii="Times New Roman" w:hAnsi="Times New Roman" w:cs="Times New Roman"/>
                <w:sz w:val="24"/>
                <w:szCs w:val="24"/>
                <w:lang w:val="en-IN"/>
              </w:rPr>
              <w:t>add_to_</w:t>
            </w:r>
            <w:proofErr w:type="gramStart"/>
            <w:r w:rsidRPr="0029121B">
              <w:rPr>
                <w:rFonts w:ascii="Times New Roman" w:hAnsi="Times New Roman" w:cs="Times New Roman"/>
                <w:sz w:val="24"/>
                <w:szCs w:val="24"/>
                <w:lang w:val="en-IN"/>
              </w:rPr>
              <w:t>cart</w:t>
            </w:r>
            <w:proofErr w:type="spellEnd"/>
            <w:r w:rsidRPr="0029121B">
              <w:rPr>
                <w:rFonts w:ascii="Times New Roman" w:hAnsi="Times New Roman" w:cs="Times New Roman"/>
                <w:sz w:val="24"/>
                <w:szCs w:val="24"/>
                <w:lang w:val="en-IN"/>
              </w:rPr>
              <w:t>(</w:t>
            </w:r>
            <w:proofErr w:type="gramEnd"/>
            <w:r w:rsidRPr="0029121B">
              <w:rPr>
                <w:rFonts w:ascii="Times New Roman" w:hAnsi="Times New Roman" w:cs="Times New Roman"/>
                <w:sz w:val="24"/>
                <w:szCs w:val="24"/>
                <w:lang w:val="en-IN"/>
              </w:rPr>
              <w:t>)</w:t>
            </w:r>
          </w:p>
        </w:tc>
        <w:tc>
          <w:tcPr>
            <w:tcW w:w="1833" w:type="dxa"/>
            <w:vAlign w:val="center"/>
            <w:hideMark/>
          </w:tcPr>
          <w:p w14:paraId="56A4DAC8"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Product appears in cart</w:t>
            </w:r>
          </w:p>
        </w:tc>
        <w:tc>
          <w:tcPr>
            <w:tcW w:w="927" w:type="dxa"/>
            <w:vAlign w:val="center"/>
            <w:hideMark/>
          </w:tcPr>
          <w:p w14:paraId="0D6A174E" w14:textId="2DFAF5B0"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Pass</w:t>
            </w:r>
          </w:p>
        </w:tc>
      </w:tr>
      <w:tr w:rsidR="0029121B" w:rsidRPr="0029121B" w14:paraId="56280F7E" w14:textId="77777777" w:rsidTr="0029121B">
        <w:trPr>
          <w:tblCellSpacing w:w="15" w:type="dxa"/>
        </w:trPr>
        <w:tc>
          <w:tcPr>
            <w:tcW w:w="0" w:type="auto"/>
            <w:vAlign w:val="center"/>
            <w:hideMark/>
          </w:tcPr>
          <w:p w14:paraId="182EAA26"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Test if product is ordered successfully</w:t>
            </w:r>
          </w:p>
        </w:tc>
        <w:tc>
          <w:tcPr>
            <w:tcW w:w="2954" w:type="dxa"/>
            <w:vAlign w:val="center"/>
            <w:hideMark/>
          </w:tcPr>
          <w:p w14:paraId="51422CF9" w14:textId="77777777" w:rsidR="0029121B" w:rsidRPr="0029121B" w:rsidRDefault="0029121B" w:rsidP="0029121B">
            <w:pPr>
              <w:jc w:val="center"/>
              <w:rPr>
                <w:rFonts w:ascii="Times New Roman" w:hAnsi="Times New Roman" w:cs="Times New Roman"/>
                <w:sz w:val="24"/>
                <w:szCs w:val="24"/>
                <w:lang w:val="en-IN"/>
              </w:rPr>
            </w:pPr>
            <w:proofErr w:type="spellStart"/>
            <w:r w:rsidRPr="0029121B">
              <w:rPr>
                <w:rFonts w:ascii="Times New Roman" w:hAnsi="Times New Roman" w:cs="Times New Roman"/>
                <w:sz w:val="24"/>
                <w:szCs w:val="24"/>
                <w:lang w:val="en-IN"/>
              </w:rPr>
              <w:t>place_</w:t>
            </w:r>
            <w:proofErr w:type="gramStart"/>
            <w:r w:rsidRPr="0029121B">
              <w:rPr>
                <w:rFonts w:ascii="Times New Roman" w:hAnsi="Times New Roman" w:cs="Times New Roman"/>
                <w:sz w:val="24"/>
                <w:szCs w:val="24"/>
                <w:lang w:val="en-IN"/>
              </w:rPr>
              <w:t>order</w:t>
            </w:r>
            <w:proofErr w:type="spellEnd"/>
            <w:r w:rsidRPr="0029121B">
              <w:rPr>
                <w:rFonts w:ascii="Times New Roman" w:hAnsi="Times New Roman" w:cs="Times New Roman"/>
                <w:sz w:val="24"/>
                <w:szCs w:val="24"/>
                <w:lang w:val="en-IN"/>
              </w:rPr>
              <w:t>(</w:t>
            </w:r>
            <w:proofErr w:type="gramEnd"/>
            <w:r w:rsidRPr="0029121B">
              <w:rPr>
                <w:rFonts w:ascii="Times New Roman" w:hAnsi="Times New Roman" w:cs="Times New Roman"/>
                <w:sz w:val="24"/>
                <w:szCs w:val="24"/>
                <w:lang w:val="en-IN"/>
              </w:rPr>
              <w:t>)</w:t>
            </w:r>
          </w:p>
        </w:tc>
        <w:tc>
          <w:tcPr>
            <w:tcW w:w="1833" w:type="dxa"/>
            <w:vAlign w:val="center"/>
            <w:hideMark/>
          </w:tcPr>
          <w:p w14:paraId="72C43CFF"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Order stored, cart cleared</w:t>
            </w:r>
          </w:p>
        </w:tc>
        <w:tc>
          <w:tcPr>
            <w:tcW w:w="927" w:type="dxa"/>
            <w:vAlign w:val="center"/>
            <w:hideMark/>
          </w:tcPr>
          <w:p w14:paraId="6D64FC18" w14:textId="4C041E43"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Pass</w:t>
            </w:r>
          </w:p>
        </w:tc>
      </w:tr>
      <w:tr w:rsidR="0029121B" w:rsidRPr="0029121B" w14:paraId="446D8B9E" w14:textId="77777777" w:rsidTr="0029121B">
        <w:trPr>
          <w:tblCellSpacing w:w="15" w:type="dxa"/>
        </w:trPr>
        <w:tc>
          <w:tcPr>
            <w:tcW w:w="0" w:type="auto"/>
            <w:vAlign w:val="center"/>
            <w:hideMark/>
          </w:tcPr>
          <w:p w14:paraId="59E72878"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Test if exception is raised when customer/product not found</w:t>
            </w:r>
          </w:p>
        </w:tc>
        <w:tc>
          <w:tcPr>
            <w:tcW w:w="2954" w:type="dxa"/>
            <w:vAlign w:val="center"/>
            <w:hideMark/>
          </w:tcPr>
          <w:p w14:paraId="14085951" w14:textId="77777777" w:rsidR="0029121B" w:rsidRPr="0029121B" w:rsidRDefault="0029121B" w:rsidP="0029121B">
            <w:pPr>
              <w:jc w:val="center"/>
              <w:rPr>
                <w:rFonts w:ascii="Times New Roman" w:hAnsi="Times New Roman" w:cs="Times New Roman"/>
                <w:sz w:val="24"/>
                <w:szCs w:val="24"/>
                <w:lang w:val="en-IN"/>
              </w:rPr>
            </w:pPr>
            <w:proofErr w:type="spellStart"/>
            <w:r w:rsidRPr="0029121B">
              <w:rPr>
                <w:rFonts w:ascii="Times New Roman" w:hAnsi="Times New Roman" w:cs="Times New Roman"/>
                <w:sz w:val="24"/>
                <w:szCs w:val="24"/>
                <w:lang w:val="en-IN"/>
              </w:rPr>
              <w:t>get_orders_by_</w:t>
            </w:r>
            <w:proofErr w:type="gramStart"/>
            <w:r w:rsidRPr="0029121B">
              <w:rPr>
                <w:rFonts w:ascii="Times New Roman" w:hAnsi="Times New Roman" w:cs="Times New Roman"/>
                <w:sz w:val="24"/>
                <w:szCs w:val="24"/>
                <w:lang w:val="en-IN"/>
              </w:rPr>
              <w:t>customer</w:t>
            </w:r>
            <w:proofErr w:type="spellEnd"/>
            <w:r w:rsidRPr="0029121B">
              <w:rPr>
                <w:rFonts w:ascii="Times New Roman" w:hAnsi="Times New Roman" w:cs="Times New Roman"/>
                <w:sz w:val="24"/>
                <w:szCs w:val="24"/>
                <w:lang w:val="en-IN"/>
              </w:rPr>
              <w:t>(</w:t>
            </w:r>
            <w:proofErr w:type="gramEnd"/>
            <w:r w:rsidRPr="0029121B">
              <w:rPr>
                <w:rFonts w:ascii="Times New Roman" w:hAnsi="Times New Roman" w:cs="Times New Roman"/>
                <w:sz w:val="24"/>
                <w:szCs w:val="24"/>
                <w:lang w:val="en-IN"/>
              </w:rPr>
              <w:t xml:space="preserve">) or </w:t>
            </w:r>
            <w:proofErr w:type="spellStart"/>
            <w:r w:rsidRPr="0029121B">
              <w:rPr>
                <w:rFonts w:ascii="Times New Roman" w:hAnsi="Times New Roman" w:cs="Times New Roman"/>
                <w:sz w:val="24"/>
                <w:szCs w:val="24"/>
                <w:lang w:val="en-IN"/>
              </w:rPr>
              <w:t>add_to_</w:t>
            </w:r>
            <w:proofErr w:type="gramStart"/>
            <w:r w:rsidRPr="0029121B">
              <w:rPr>
                <w:rFonts w:ascii="Times New Roman" w:hAnsi="Times New Roman" w:cs="Times New Roman"/>
                <w:sz w:val="24"/>
                <w:szCs w:val="24"/>
                <w:lang w:val="en-IN"/>
              </w:rPr>
              <w:t>cart</w:t>
            </w:r>
            <w:proofErr w:type="spellEnd"/>
            <w:r w:rsidRPr="0029121B">
              <w:rPr>
                <w:rFonts w:ascii="Times New Roman" w:hAnsi="Times New Roman" w:cs="Times New Roman"/>
                <w:sz w:val="24"/>
                <w:szCs w:val="24"/>
                <w:lang w:val="en-IN"/>
              </w:rPr>
              <w:t>(</w:t>
            </w:r>
            <w:proofErr w:type="gramEnd"/>
            <w:r w:rsidRPr="0029121B">
              <w:rPr>
                <w:rFonts w:ascii="Times New Roman" w:hAnsi="Times New Roman" w:cs="Times New Roman"/>
                <w:sz w:val="24"/>
                <w:szCs w:val="24"/>
                <w:lang w:val="en-IN"/>
              </w:rPr>
              <w:t>)</w:t>
            </w:r>
          </w:p>
        </w:tc>
        <w:tc>
          <w:tcPr>
            <w:tcW w:w="1833" w:type="dxa"/>
            <w:vAlign w:val="center"/>
            <w:hideMark/>
          </w:tcPr>
          <w:p w14:paraId="1F57241C" w14:textId="777777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Raises custom exception</w:t>
            </w:r>
          </w:p>
        </w:tc>
        <w:tc>
          <w:tcPr>
            <w:tcW w:w="927" w:type="dxa"/>
            <w:vAlign w:val="center"/>
            <w:hideMark/>
          </w:tcPr>
          <w:p w14:paraId="6D111C0A" w14:textId="7558C477" w:rsidR="0029121B" w:rsidRPr="0029121B" w:rsidRDefault="0029121B" w:rsidP="0029121B">
            <w:pPr>
              <w:jc w:val="center"/>
              <w:rPr>
                <w:rFonts w:ascii="Times New Roman" w:hAnsi="Times New Roman" w:cs="Times New Roman"/>
                <w:sz w:val="24"/>
                <w:szCs w:val="24"/>
                <w:lang w:val="en-IN"/>
              </w:rPr>
            </w:pPr>
            <w:r w:rsidRPr="0029121B">
              <w:rPr>
                <w:rFonts w:ascii="Times New Roman" w:hAnsi="Times New Roman" w:cs="Times New Roman"/>
                <w:sz w:val="24"/>
                <w:szCs w:val="24"/>
                <w:lang w:val="en-IN"/>
              </w:rPr>
              <w:t>Pass</w:t>
            </w:r>
          </w:p>
        </w:tc>
      </w:tr>
    </w:tbl>
    <w:p w14:paraId="25B4D1D6" w14:textId="77777777" w:rsidR="0029121B" w:rsidRPr="00C43A00" w:rsidRDefault="0029121B" w:rsidP="007B7A8F">
      <w:pPr>
        <w:jc w:val="both"/>
        <w:rPr>
          <w:rFonts w:ascii="Times New Roman" w:hAnsi="Times New Roman" w:cs="Times New Roman"/>
          <w:sz w:val="24"/>
          <w:szCs w:val="24"/>
          <w:lang w:val="en-IN"/>
        </w:rPr>
      </w:pPr>
    </w:p>
    <w:p w14:paraId="3C01E995" w14:textId="27F0D9BF" w:rsidR="00095719" w:rsidRPr="00C43A00" w:rsidRDefault="00C43A00">
      <w:pPr>
        <w:pStyle w:val="Heading1"/>
        <w:rPr>
          <w:rFonts w:ascii="Times New Roman" w:hAnsi="Times New Roman" w:cs="Times New Roman"/>
        </w:rPr>
      </w:pPr>
      <w:r w:rsidRPr="00C43A00">
        <w:rPr>
          <w:rFonts w:ascii="Times New Roman" w:hAnsi="Times New Roman" w:cs="Times New Roman"/>
        </w:rPr>
        <w:lastRenderedPageBreak/>
        <w:t>7. CONCLUSION</w:t>
      </w:r>
    </w:p>
    <w:p w14:paraId="5F670C80" w14:textId="77777777" w:rsidR="00C43A00" w:rsidRPr="00C43A00" w:rsidRDefault="00C43A00" w:rsidP="00C43A00">
      <w:pPr>
        <w:rPr>
          <w:rFonts w:ascii="Times New Roman" w:hAnsi="Times New Roman" w:cs="Times New Roman"/>
        </w:rPr>
      </w:pPr>
    </w:p>
    <w:p w14:paraId="306ABB71" w14:textId="68B963F6" w:rsidR="00095719" w:rsidRPr="007B7A8F" w:rsidRDefault="00000000" w:rsidP="007B7A8F">
      <w:pPr>
        <w:jc w:val="both"/>
        <w:rPr>
          <w:rFonts w:ascii="Times New Roman" w:hAnsi="Times New Roman" w:cs="Times New Roman"/>
          <w:sz w:val="24"/>
          <w:szCs w:val="24"/>
        </w:rPr>
      </w:pPr>
      <w:r w:rsidRPr="007B7A8F">
        <w:rPr>
          <w:rFonts w:ascii="Times New Roman" w:hAnsi="Times New Roman" w:cs="Times New Roman"/>
          <w:sz w:val="24"/>
          <w:szCs w:val="24"/>
        </w:rPr>
        <w:t>This project not only simulates a mini shopping platform but also represents good software design. It’s organized, reliable, and easily extendable — suitable for backend processing and future frontend integrations.</w:t>
      </w:r>
    </w:p>
    <w:p w14:paraId="325153FA" w14:textId="57187DB2" w:rsidR="00095719" w:rsidRPr="00C43A00" w:rsidRDefault="00000000" w:rsidP="007B7A8F">
      <w:pPr>
        <w:jc w:val="both"/>
        <w:rPr>
          <w:rFonts w:ascii="Times New Roman" w:hAnsi="Times New Roman" w:cs="Times New Roman"/>
        </w:rPr>
      </w:pPr>
      <w:r w:rsidRPr="007B7A8F">
        <w:rPr>
          <w:rFonts w:ascii="Times New Roman" w:hAnsi="Times New Roman" w:cs="Times New Roman"/>
          <w:sz w:val="24"/>
          <w:szCs w:val="24"/>
        </w:rPr>
        <w:t>This project is the result of applying the theoretical knowledge of OOP, databases, exception handling, and unit testing into a practical and functional solution.</w:t>
      </w:r>
    </w:p>
    <w:sectPr w:rsidR="00095719" w:rsidRPr="00C43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331E9"/>
    <w:multiLevelType w:val="hybridMultilevel"/>
    <w:tmpl w:val="EDC64678"/>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133E41"/>
    <w:multiLevelType w:val="hybridMultilevel"/>
    <w:tmpl w:val="719620CE"/>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0EE38B9"/>
    <w:multiLevelType w:val="hybridMultilevel"/>
    <w:tmpl w:val="0446609E"/>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C350C0"/>
    <w:multiLevelType w:val="hybridMultilevel"/>
    <w:tmpl w:val="4034897A"/>
    <w:lvl w:ilvl="0" w:tplc="8A767C9C">
      <w:numFmt w:val="bullet"/>
      <w:lvlText w:val="-"/>
      <w:lvlJc w:val="left"/>
      <w:pPr>
        <w:ind w:left="1440" w:hanging="360"/>
      </w:pPr>
      <w:rPr>
        <w:rFonts w:ascii="Times New Roman" w:eastAsiaTheme="minorEastAsia"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E7702C"/>
    <w:multiLevelType w:val="hybridMultilevel"/>
    <w:tmpl w:val="05307AA0"/>
    <w:lvl w:ilvl="0" w:tplc="8A767C9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7D6D38"/>
    <w:multiLevelType w:val="hybridMultilevel"/>
    <w:tmpl w:val="7820FE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1D672E"/>
    <w:multiLevelType w:val="hybridMultilevel"/>
    <w:tmpl w:val="13E6D06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30BF1"/>
    <w:multiLevelType w:val="hybridMultilevel"/>
    <w:tmpl w:val="DAF48108"/>
    <w:lvl w:ilvl="0" w:tplc="FFFFFFFF">
      <w:start w:val="1"/>
      <w:numFmt w:val="decimal"/>
      <w:lvlText w:val="%1."/>
      <w:lvlJc w:val="left"/>
      <w:pPr>
        <w:ind w:left="720" w:hanging="360"/>
      </w:pPr>
      <w:rPr>
        <w:rFont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F06C46"/>
    <w:multiLevelType w:val="hybridMultilevel"/>
    <w:tmpl w:val="05C4A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3E2E87"/>
    <w:multiLevelType w:val="hybridMultilevel"/>
    <w:tmpl w:val="B43CE456"/>
    <w:lvl w:ilvl="0" w:tplc="40090005">
      <w:start w:val="1"/>
      <w:numFmt w:val="bullet"/>
      <w:lvlText w:val=""/>
      <w:lvlJc w:val="left"/>
      <w:pPr>
        <w:ind w:left="720" w:hanging="360"/>
      </w:pPr>
      <w:rPr>
        <w:rFonts w:ascii="Wingdings" w:hAnsi="Wingdings" w:hint="default"/>
      </w:rPr>
    </w:lvl>
    <w:lvl w:ilvl="1" w:tplc="75943DDA">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A05991"/>
    <w:multiLevelType w:val="hybridMultilevel"/>
    <w:tmpl w:val="1BCE2C30"/>
    <w:lvl w:ilvl="0" w:tplc="4009000F">
      <w:start w:val="1"/>
      <w:numFmt w:val="decimal"/>
      <w:lvlText w:val="%1."/>
      <w:lvlJc w:val="left"/>
      <w:pPr>
        <w:ind w:left="720" w:hanging="360"/>
      </w:pPr>
      <w:rPr>
        <w:rFonts w:hint="default"/>
      </w:rPr>
    </w:lvl>
    <w:lvl w:ilvl="1" w:tplc="A8B00B8E">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FE35A0"/>
    <w:multiLevelType w:val="hybridMultilevel"/>
    <w:tmpl w:val="794CECD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2E0915"/>
    <w:multiLevelType w:val="hybridMultilevel"/>
    <w:tmpl w:val="3DE265B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5366FDC"/>
    <w:multiLevelType w:val="multilevel"/>
    <w:tmpl w:val="4D9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501908">
    <w:abstractNumId w:val="8"/>
  </w:num>
  <w:num w:numId="2" w16cid:durableId="265619932">
    <w:abstractNumId w:val="6"/>
  </w:num>
  <w:num w:numId="3" w16cid:durableId="646783595">
    <w:abstractNumId w:val="5"/>
  </w:num>
  <w:num w:numId="4" w16cid:durableId="1869831911">
    <w:abstractNumId w:val="4"/>
  </w:num>
  <w:num w:numId="5" w16cid:durableId="801458970">
    <w:abstractNumId w:val="7"/>
  </w:num>
  <w:num w:numId="6" w16cid:durableId="1762137109">
    <w:abstractNumId w:val="3"/>
  </w:num>
  <w:num w:numId="7" w16cid:durableId="482505417">
    <w:abstractNumId w:val="2"/>
  </w:num>
  <w:num w:numId="8" w16cid:durableId="545026295">
    <w:abstractNumId w:val="1"/>
  </w:num>
  <w:num w:numId="9" w16cid:durableId="1054892127">
    <w:abstractNumId w:val="0"/>
  </w:num>
  <w:num w:numId="10" w16cid:durableId="1193962259">
    <w:abstractNumId w:val="22"/>
  </w:num>
  <w:num w:numId="11" w16cid:durableId="1135099795">
    <w:abstractNumId w:val="15"/>
  </w:num>
  <w:num w:numId="12" w16cid:durableId="103044628">
    <w:abstractNumId w:val="9"/>
  </w:num>
  <w:num w:numId="13" w16cid:durableId="559633812">
    <w:abstractNumId w:val="19"/>
  </w:num>
  <w:num w:numId="14" w16cid:durableId="127944687">
    <w:abstractNumId w:val="18"/>
  </w:num>
  <w:num w:numId="15" w16cid:durableId="1754278899">
    <w:abstractNumId w:val="13"/>
  </w:num>
  <w:num w:numId="16" w16cid:durableId="494105388">
    <w:abstractNumId w:val="12"/>
  </w:num>
  <w:num w:numId="17" w16cid:durableId="1200818295">
    <w:abstractNumId w:val="16"/>
  </w:num>
  <w:num w:numId="18" w16cid:durableId="1269698579">
    <w:abstractNumId w:val="17"/>
  </w:num>
  <w:num w:numId="19" w16cid:durableId="1289966687">
    <w:abstractNumId w:val="11"/>
  </w:num>
  <w:num w:numId="20" w16cid:durableId="533229004">
    <w:abstractNumId w:val="21"/>
  </w:num>
  <w:num w:numId="21" w16cid:durableId="1902978271">
    <w:abstractNumId w:val="14"/>
  </w:num>
  <w:num w:numId="22" w16cid:durableId="2081518741">
    <w:abstractNumId w:val="10"/>
  </w:num>
  <w:num w:numId="23" w16cid:durableId="11954587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719"/>
    <w:rsid w:val="000B6557"/>
    <w:rsid w:val="0015074B"/>
    <w:rsid w:val="0029121B"/>
    <w:rsid w:val="0029639D"/>
    <w:rsid w:val="00326F90"/>
    <w:rsid w:val="004A487E"/>
    <w:rsid w:val="007B7A8F"/>
    <w:rsid w:val="00AA1D8D"/>
    <w:rsid w:val="00B47730"/>
    <w:rsid w:val="00C43A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F8A4F"/>
  <w14:defaultImageDpi w14:val="300"/>
  <w15:docId w15:val="{D877FF97-0E6A-433F-88E4-95431361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36244">
      <w:bodyDiv w:val="1"/>
      <w:marLeft w:val="0"/>
      <w:marRight w:val="0"/>
      <w:marTop w:val="0"/>
      <w:marBottom w:val="0"/>
      <w:divBdr>
        <w:top w:val="none" w:sz="0" w:space="0" w:color="auto"/>
        <w:left w:val="none" w:sz="0" w:space="0" w:color="auto"/>
        <w:bottom w:val="none" w:sz="0" w:space="0" w:color="auto"/>
        <w:right w:val="none" w:sz="0" w:space="0" w:color="auto"/>
      </w:divBdr>
    </w:div>
    <w:div w:id="990325540">
      <w:bodyDiv w:val="1"/>
      <w:marLeft w:val="0"/>
      <w:marRight w:val="0"/>
      <w:marTop w:val="0"/>
      <w:marBottom w:val="0"/>
      <w:divBdr>
        <w:top w:val="none" w:sz="0" w:space="0" w:color="auto"/>
        <w:left w:val="none" w:sz="0" w:space="0" w:color="auto"/>
        <w:bottom w:val="none" w:sz="0" w:space="0" w:color="auto"/>
        <w:right w:val="none" w:sz="0" w:space="0" w:color="auto"/>
      </w:divBdr>
      <w:divsChild>
        <w:div w:id="1320621639">
          <w:marLeft w:val="0"/>
          <w:marRight w:val="0"/>
          <w:marTop w:val="0"/>
          <w:marBottom w:val="0"/>
          <w:divBdr>
            <w:top w:val="none" w:sz="0" w:space="0" w:color="auto"/>
            <w:left w:val="none" w:sz="0" w:space="0" w:color="auto"/>
            <w:bottom w:val="none" w:sz="0" w:space="0" w:color="auto"/>
            <w:right w:val="none" w:sz="0" w:space="0" w:color="auto"/>
          </w:divBdr>
          <w:divsChild>
            <w:div w:id="457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494">
      <w:bodyDiv w:val="1"/>
      <w:marLeft w:val="0"/>
      <w:marRight w:val="0"/>
      <w:marTop w:val="0"/>
      <w:marBottom w:val="0"/>
      <w:divBdr>
        <w:top w:val="none" w:sz="0" w:space="0" w:color="auto"/>
        <w:left w:val="none" w:sz="0" w:space="0" w:color="auto"/>
        <w:bottom w:val="none" w:sz="0" w:space="0" w:color="auto"/>
        <w:right w:val="none" w:sz="0" w:space="0" w:color="auto"/>
      </w:divBdr>
    </w:div>
    <w:div w:id="1716806709">
      <w:bodyDiv w:val="1"/>
      <w:marLeft w:val="0"/>
      <w:marRight w:val="0"/>
      <w:marTop w:val="0"/>
      <w:marBottom w:val="0"/>
      <w:divBdr>
        <w:top w:val="none" w:sz="0" w:space="0" w:color="auto"/>
        <w:left w:val="none" w:sz="0" w:space="0" w:color="auto"/>
        <w:bottom w:val="none" w:sz="0" w:space="0" w:color="auto"/>
        <w:right w:val="none" w:sz="0" w:space="0" w:color="auto"/>
      </w:divBdr>
    </w:div>
    <w:div w:id="1988701070">
      <w:bodyDiv w:val="1"/>
      <w:marLeft w:val="0"/>
      <w:marRight w:val="0"/>
      <w:marTop w:val="0"/>
      <w:marBottom w:val="0"/>
      <w:divBdr>
        <w:top w:val="none" w:sz="0" w:space="0" w:color="auto"/>
        <w:left w:val="none" w:sz="0" w:space="0" w:color="auto"/>
        <w:bottom w:val="none" w:sz="0" w:space="0" w:color="auto"/>
        <w:right w:val="none" w:sz="0" w:space="0" w:color="auto"/>
      </w:divBdr>
      <w:divsChild>
        <w:div w:id="480390774">
          <w:marLeft w:val="0"/>
          <w:marRight w:val="0"/>
          <w:marTop w:val="0"/>
          <w:marBottom w:val="0"/>
          <w:divBdr>
            <w:top w:val="none" w:sz="0" w:space="0" w:color="auto"/>
            <w:left w:val="none" w:sz="0" w:space="0" w:color="auto"/>
            <w:bottom w:val="none" w:sz="0" w:space="0" w:color="auto"/>
            <w:right w:val="none" w:sz="0" w:space="0" w:color="auto"/>
          </w:divBdr>
          <w:divsChild>
            <w:div w:id="611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8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Mathavan T</cp:lastModifiedBy>
  <cp:revision>3</cp:revision>
  <dcterms:created xsi:type="dcterms:W3CDTF">2013-12-23T23:15:00Z</dcterms:created>
  <dcterms:modified xsi:type="dcterms:W3CDTF">2025-06-27T04:22:00Z</dcterms:modified>
  <cp:category/>
</cp:coreProperties>
</file>