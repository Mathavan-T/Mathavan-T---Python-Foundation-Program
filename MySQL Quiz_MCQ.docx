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5D982B00" w:rsidR="00C2267E" w:rsidRPr="00703901" w:rsidRDefault="00000000" w:rsidP="00703901">
      <w:pPr>
        <w:pStyle w:val="Heading1"/>
        <w:spacing w:line="240" w:lineRule="auto"/>
        <w:rPr>
          <w:rFonts w:ascii="Times New Roman" w:hAnsi="Times New Roman" w:cs="Times New Roman"/>
          <w:color w:val="9BBB59" w:themeColor="accent3"/>
          <w:sz w:val="36"/>
          <w:szCs w:val="36"/>
        </w:rPr>
      </w:pPr>
      <w:r w:rsidRPr="00703901">
        <w:rPr>
          <w:rFonts w:ascii="Times New Roman" w:hAnsi="Times New Roman" w:cs="Times New Roman"/>
          <w:color w:val="9BBB59" w:themeColor="accent3"/>
          <w:sz w:val="36"/>
          <w:szCs w:val="36"/>
        </w:rPr>
        <w:t xml:space="preserve">MySQL MCQ Quiz </w:t>
      </w:r>
    </w:p>
    <w:p w14:paraId="57CA78F0" w14:textId="4D2F43CA" w:rsidR="00C2267E" w:rsidRPr="00703901" w:rsidRDefault="00000000" w:rsidP="00703901">
      <w:pPr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 xml:space="preserve">Duration: </w:t>
      </w:r>
      <w:r w:rsidR="00F04EAE" w:rsidRPr="00703901">
        <w:rPr>
          <w:rFonts w:ascii="Times New Roman" w:hAnsi="Times New Roman" w:cs="Times New Roman"/>
        </w:rPr>
        <w:t xml:space="preserve">45 </w:t>
      </w:r>
      <w:r w:rsidRPr="00703901">
        <w:rPr>
          <w:rFonts w:ascii="Times New Roman" w:hAnsi="Times New Roman" w:cs="Times New Roman"/>
        </w:rPr>
        <w:t>Minutes</w:t>
      </w:r>
      <w:r w:rsidRPr="00703901">
        <w:rPr>
          <w:rFonts w:ascii="Times New Roman" w:hAnsi="Times New Roman" w:cs="Times New Roman"/>
        </w:rPr>
        <w:br/>
      </w:r>
    </w:p>
    <w:p w14:paraId="0D8E80EF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Q1. What is a key characteristic of SQL vs NoSQL?</w:t>
      </w:r>
    </w:p>
    <w:p w14:paraId="2EF4F9F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SQL vs NoSQL ensures data duplication</w:t>
      </w:r>
    </w:p>
    <w:p w14:paraId="0726217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SQL vs NoSQL is used only in NoSQL databases</w:t>
      </w:r>
    </w:p>
    <w:p w14:paraId="5CDFB16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SQL vs NoSQL improves data integrity</w:t>
      </w:r>
    </w:p>
    <w:p w14:paraId="0CA63D2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SQL vs NoSQL is not related to database design</w:t>
      </w:r>
    </w:p>
    <w:p w14:paraId="6083B3A3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Q2. What is a key characteristic of Advantages of SQL?</w:t>
      </w:r>
    </w:p>
    <w:p w14:paraId="378F6B3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Advantages of SQL ensures data duplication</w:t>
      </w:r>
    </w:p>
    <w:p w14:paraId="14106E7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Advantages of SQL is used only in NoSQL databases</w:t>
      </w:r>
    </w:p>
    <w:p w14:paraId="556A135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Advantages of SQL improves data integrity</w:t>
      </w:r>
    </w:p>
    <w:p w14:paraId="617490B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Advantages of SQL is not related to database design</w:t>
      </w:r>
    </w:p>
    <w:p w14:paraId="4FE1ECA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Q3. What is a key characteristic of Disadvantages of SQL?</w:t>
      </w:r>
    </w:p>
    <w:p w14:paraId="29412A9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Disadvantages of SQL ensures data duplication</w:t>
      </w:r>
    </w:p>
    <w:p w14:paraId="440B03B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Disadvantages of SQL is used only in NoSQL databases</w:t>
      </w:r>
    </w:p>
    <w:p w14:paraId="7599A9A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Disadvantages of SQL improves data integrity</w:t>
      </w:r>
    </w:p>
    <w:p w14:paraId="230DDA9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Disadvantages of SQL is not related to database design</w:t>
      </w:r>
    </w:p>
    <w:p w14:paraId="65877672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Q4. What is a key characteristic of System Databases in SQL Server?</w:t>
      </w:r>
    </w:p>
    <w:p w14:paraId="18D7D7F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System Databases in SQL Server ensures data duplication</w:t>
      </w:r>
    </w:p>
    <w:p w14:paraId="2B8515C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System Databases in SQL Server is used only in NoSQL databases</w:t>
      </w:r>
    </w:p>
    <w:p w14:paraId="2BA1D84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System Databases in SQL Server improves data integrity</w:t>
      </w:r>
    </w:p>
    <w:p w14:paraId="7AF2D2D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System Databases in SQL Server is not related to database design</w:t>
      </w:r>
    </w:p>
    <w:p w14:paraId="50905588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Q5. What is a key characteristic of Managing Databases?</w:t>
      </w:r>
    </w:p>
    <w:p w14:paraId="4C2E15F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Managing Databases ensures data duplication</w:t>
      </w:r>
    </w:p>
    <w:p w14:paraId="1F0CF96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Managing Databases is used only in NoSQL databases</w:t>
      </w:r>
    </w:p>
    <w:p w14:paraId="4FC97E8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Managing Databases improves data integrity</w:t>
      </w:r>
    </w:p>
    <w:p w14:paraId="0007AFC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Managing Databases is not related to database design</w:t>
      </w:r>
    </w:p>
    <w:p w14:paraId="41F00C23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Q6. What is a key characteristic of 1NF?</w:t>
      </w:r>
    </w:p>
    <w:p w14:paraId="310E6B3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1NF ensures data duplication</w:t>
      </w:r>
    </w:p>
    <w:p w14:paraId="1132FB1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1NF is used only in NoSQL databases</w:t>
      </w:r>
    </w:p>
    <w:p w14:paraId="6BD65A7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1NF improves data integrity</w:t>
      </w:r>
    </w:p>
    <w:p w14:paraId="195A912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1NF is not related to database design</w:t>
      </w:r>
    </w:p>
    <w:p w14:paraId="427E747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Q7. What is a key characteristic of 2NF?</w:t>
      </w:r>
    </w:p>
    <w:p w14:paraId="0847763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2NF ensures data duplication</w:t>
      </w:r>
    </w:p>
    <w:p w14:paraId="388DF1A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2NF is used only in NoSQL databases</w:t>
      </w:r>
    </w:p>
    <w:p w14:paraId="387D0BF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lastRenderedPageBreak/>
        <w:t>C. 2NF improves data integrity</w:t>
      </w:r>
    </w:p>
    <w:p w14:paraId="3041746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2NF is not related to database design</w:t>
      </w:r>
    </w:p>
    <w:p w14:paraId="5A1A58B2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Q8. What is a key characteristic of 3NF?</w:t>
      </w:r>
    </w:p>
    <w:p w14:paraId="3FC98BF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3NF ensures data duplication</w:t>
      </w:r>
    </w:p>
    <w:p w14:paraId="320C554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3NF is used only in NoSQL databases</w:t>
      </w:r>
    </w:p>
    <w:p w14:paraId="1E2F917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3NF improves data integrity</w:t>
      </w:r>
    </w:p>
    <w:p w14:paraId="21ECE09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3NF is not related to database design</w:t>
      </w:r>
    </w:p>
    <w:p w14:paraId="1771EB70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Q9. What is a key characteristic of BCNF?</w:t>
      </w:r>
    </w:p>
    <w:p w14:paraId="0861D99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BCNF ensures data duplication</w:t>
      </w:r>
    </w:p>
    <w:p w14:paraId="2CE54EA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BCNF is used only in NoSQL databases</w:t>
      </w:r>
    </w:p>
    <w:p w14:paraId="7406F32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BCNF improves data integrity</w:t>
      </w:r>
    </w:p>
    <w:p w14:paraId="49AABF2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BCNF is not related to database design</w:t>
      </w:r>
    </w:p>
    <w:p w14:paraId="36747750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Q10. What is a key characteristic of Identifying System Databases?</w:t>
      </w:r>
    </w:p>
    <w:p w14:paraId="2D1215B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Identifying System Databases ensures data duplication</w:t>
      </w:r>
    </w:p>
    <w:p w14:paraId="29D835F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Identifying System Databases is used only in NoSQL databases</w:t>
      </w:r>
    </w:p>
    <w:p w14:paraId="669C3EA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Identifying System Databases improves data integrity</w:t>
      </w:r>
    </w:p>
    <w:p w14:paraId="131D077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Identifying System Databases is not related to database design</w:t>
      </w:r>
    </w:p>
    <w:p w14:paraId="5BB3C51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Q11. What is a key characteristic of Database Files?</w:t>
      </w:r>
    </w:p>
    <w:p w14:paraId="1A9D801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Database Files ensures data duplication</w:t>
      </w:r>
    </w:p>
    <w:p w14:paraId="2747BFA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Database Files is used only in NoSQL databases</w:t>
      </w:r>
    </w:p>
    <w:p w14:paraId="0691617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Database Files improves data integrity</w:t>
      </w:r>
    </w:p>
    <w:p w14:paraId="1253B66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Database Files is not related to database design</w:t>
      </w:r>
    </w:p>
    <w:p w14:paraId="3088F6B7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Q12. What is a key characteristic of Creating Databases?</w:t>
      </w:r>
    </w:p>
    <w:p w14:paraId="116DA2E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Creating Databases ensures data duplication</w:t>
      </w:r>
    </w:p>
    <w:p w14:paraId="360F11E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Creating Databases is used only in NoSQL databases</w:t>
      </w:r>
    </w:p>
    <w:p w14:paraId="7B2F3F5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Creating Databases improves data integrity</w:t>
      </w:r>
    </w:p>
    <w:p w14:paraId="5E9D8D5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Creating Databases is not related to database design</w:t>
      </w:r>
    </w:p>
    <w:p w14:paraId="5D4477B5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Q13. What is a key characteristic of Renaming Databases?</w:t>
      </w:r>
    </w:p>
    <w:p w14:paraId="26B1359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Renaming Databases ensures data duplication</w:t>
      </w:r>
    </w:p>
    <w:p w14:paraId="7760DB3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Renaming Databases is used only in NoSQL databases</w:t>
      </w:r>
    </w:p>
    <w:p w14:paraId="59C670C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Renaming Databases improves data integrity</w:t>
      </w:r>
    </w:p>
    <w:p w14:paraId="2CE2155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Renaming Databases is not related to database design</w:t>
      </w:r>
    </w:p>
    <w:p w14:paraId="785A1654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Q14. What is a key characteristic of Dropping Databases?</w:t>
      </w:r>
    </w:p>
    <w:p w14:paraId="33177F4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Dropping Databases ensures data duplication</w:t>
      </w:r>
    </w:p>
    <w:p w14:paraId="277B0D9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Dropping Databases is used only in NoSQL databases</w:t>
      </w:r>
    </w:p>
    <w:p w14:paraId="36C4BC7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Dropping Databases improves data integrity</w:t>
      </w:r>
    </w:p>
    <w:p w14:paraId="347FB31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Dropping Databases is not related to database design</w:t>
      </w:r>
    </w:p>
    <w:p w14:paraId="22067597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lastRenderedPageBreak/>
        <w:t>Q15. What is a key characteristic of Data Types?</w:t>
      </w:r>
    </w:p>
    <w:p w14:paraId="6CD9DB7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Data Types ensures data duplication</w:t>
      </w:r>
    </w:p>
    <w:p w14:paraId="7CC5A4F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Data Types is used only in NoSQL databases</w:t>
      </w:r>
    </w:p>
    <w:p w14:paraId="4555B8A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Data Types improves data integrity</w:t>
      </w:r>
    </w:p>
    <w:p w14:paraId="04997EF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Data Types is not related to database design</w:t>
      </w:r>
    </w:p>
    <w:p w14:paraId="0FA88839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Q16. What is a key characteristic of Creating Tables?</w:t>
      </w:r>
    </w:p>
    <w:p w14:paraId="4F7EB8E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Creating Tables ensures data duplication</w:t>
      </w:r>
    </w:p>
    <w:p w14:paraId="4B88CA6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Creating Tables is used only in NoSQL databases</w:t>
      </w:r>
    </w:p>
    <w:p w14:paraId="59CA237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Creating Tables improves data integrity</w:t>
      </w:r>
    </w:p>
    <w:p w14:paraId="3ABE853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Creating Tables is not related to database design</w:t>
      </w:r>
    </w:p>
    <w:p w14:paraId="3A093652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Q17. What is a key characteristic of Modifying Tables?</w:t>
      </w:r>
    </w:p>
    <w:p w14:paraId="0E75A92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Modifying Tables ensures data duplication</w:t>
      </w:r>
    </w:p>
    <w:p w14:paraId="52E6197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Modifying Tables is used only in NoSQL databases</w:t>
      </w:r>
    </w:p>
    <w:p w14:paraId="606B2F0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Modifying Tables improves data integrity</w:t>
      </w:r>
    </w:p>
    <w:p w14:paraId="0AF8597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Modifying Tables is not related to database design</w:t>
      </w:r>
    </w:p>
    <w:p w14:paraId="748C107A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Q18. What is a key characteristic of Renaming Tables?</w:t>
      </w:r>
    </w:p>
    <w:p w14:paraId="3C60FCA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Renaming Tables ensures data duplication</w:t>
      </w:r>
    </w:p>
    <w:p w14:paraId="6FC94E8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Renaming Tables is used only in NoSQL databases</w:t>
      </w:r>
    </w:p>
    <w:p w14:paraId="18D6BCA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Renaming Tables improves data integrity</w:t>
      </w:r>
    </w:p>
    <w:p w14:paraId="010F44D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Renaming Tables is not related to database design</w:t>
      </w:r>
    </w:p>
    <w:p w14:paraId="41D058C6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Q19. What is a key characteristic of Dropping Tables?</w:t>
      </w:r>
    </w:p>
    <w:p w14:paraId="70EA830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Dropping Tables ensures data duplication</w:t>
      </w:r>
    </w:p>
    <w:p w14:paraId="6FB102A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Dropping Tables is used only in NoSQL databases</w:t>
      </w:r>
    </w:p>
    <w:p w14:paraId="74BF7E2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Dropping Tables improves data integrity</w:t>
      </w:r>
    </w:p>
    <w:p w14:paraId="7158AFD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Dropping Tables is not related to database design</w:t>
      </w:r>
    </w:p>
    <w:p w14:paraId="725F5C37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Q20. What is a key characteristic of Insert/Update/Delete?</w:t>
      </w:r>
    </w:p>
    <w:p w14:paraId="4F61AD5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Insert/Update/Delete ensures data duplication</w:t>
      </w:r>
    </w:p>
    <w:p w14:paraId="7143596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Insert/Update/Delete is used only in NoSQL databases</w:t>
      </w:r>
    </w:p>
    <w:p w14:paraId="3FC91E0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Insert/Update/Delete improves data integrity</w:t>
      </w:r>
    </w:p>
    <w:p w14:paraId="2192D8E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Insert/Update/Delete is not related to database design</w:t>
      </w:r>
    </w:p>
    <w:p w14:paraId="1998CDC6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Q21. What is a key characteristic of Retrieving Data?</w:t>
      </w:r>
    </w:p>
    <w:p w14:paraId="161AD7F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Retrieving Data ensures data duplication</w:t>
      </w:r>
    </w:p>
    <w:p w14:paraId="1EDBA03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Retrieving Data is used only in NoSQL databases</w:t>
      </w:r>
    </w:p>
    <w:p w14:paraId="6A9EC32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Retrieving Data improves data integrity</w:t>
      </w:r>
    </w:p>
    <w:p w14:paraId="67B2D46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Retrieving Data is not related to database design</w:t>
      </w:r>
    </w:p>
    <w:p w14:paraId="528BC764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Q22. What is a key characteristic of Filtering: WHERE, IN, AND, OR, LIKE?</w:t>
      </w:r>
    </w:p>
    <w:p w14:paraId="576D1BD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Filtering: WHERE, IN, AND, OR, LIKE ensures data duplication</w:t>
      </w:r>
    </w:p>
    <w:p w14:paraId="0FD2297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lastRenderedPageBreak/>
        <w:t>B. Filtering: WHERE, IN, AND, OR, LIKE is used only in NoSQL databases</w:t>
      </w:r>
    </w:p>
    <w:p w14:paraId="0C8DF86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Filtering: WHERE, IN, AND, OR, LIKE improves data integrity</w:t>
      </w:r>
    </w:p>
    <w:p w14:paraId="3D7F3B0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Filtering: WHERE, IN, AND, OR, LIKE is not related to database design</w:t>
      </w:r>
    </w:p>
    <w:p w14:paraId="5508F49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Q23. What is a key characteristic of Aliases?</w:t>
      </w:r>
    </w:p>
    <w:p w14:paraId="539CAF7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Aliases ensures data duplication</w:t>
      </w:r>
    </w:p>
    <w:p w14:paraId="3D03EA7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Aliases is used only in NoSQL databases</w:t>
      </w:r>
    </w:p>
    <w:p w14:paraId="5A47356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Aliases improves data integrity</w:t>
      </w:r>
    </w:p>
    <w:p w14:paraId="78D82CD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Aliases is not related to database design</w:t>
      </w:r>
    </w:p>
    <w:p w14:paraId="183C58EC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Q24. What is a key characteristic of DISTINCT?</w:t>
      </w:r>
    </w:p>
    <w:p w14:paraId="5E2C071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DISTINCT ensures data duplication</w:t>
      </w:r>
    </w:p>
    <w:p w14:paraId="5A19B1E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DISTINCT is used only in NoSQL databases</w:t>
      </w:r>
    </w:p>
    <w:p w14:paraId="26CB115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DISTINCT improves data integrity</w:t>
      </w:r>
    </w:p>
    <w:p w14:paraId="5764D3F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DISTINCT is not related to database design</w:t>
      </w:r>
    </w:p>
    <w:p w14:paraId="5224FF73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Q25. What is a key characteristic of BETWEEN?</w:t>
      </w:r>
    </w:p>
    <w:p w14:paraId="7068D29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BETWEEN ensures data duplication</w:t>
      </w:r>
    </w:p>
    <w:p w14:paraId="0064CA3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BETWEEN is used only in NoSQL databases</w:t>
      </w:r>
    </w:p>
    <w:p w14:paraId="35ADAF1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BETWEEN improves data integrity</w:t>
      </w:r>
    </w:p>
    <w:p w14:paraId="6321DCE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BETWEEN is not related to database design</w:t>
      </w:r>
    </w:p>
    <w:p w14:paraId="2524FF03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Q26. What is a key characteristic of Data Integrity?</w:t>
      </w:r>
    </w:p>
    <w:p w14:paraId="1757CF3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Data Integrity ensures data duplication</w:t>
      </w:r>
    </w:p>
    <w:p w14:paraId="1EB427A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Data Integrity is used only in NoSQL databases</w:t>
      </w:r>
    </w:p>
    <w:p w14:paraId="0061E28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Data Integrity improves data integrity</w:t>
      </w:r>
    </w:p>
    <w:p w14:paraId="463BF2A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Data Integrity is not related to database design</w:t>
      </w:r>
    </w:p>
    <w:p w14:paraId="04D84DC2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Q27. What is a key characteristic of String Functions?</w:t>
      </w:r>
    </w:p>
    <w:p w14:paraId="792BB49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String Functions ensures data duplication</w:t>
      </w:r>
    </w:p>
    <w:p w14:paraId="1CBCBA2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String Functions is used only in NoSQL databases</w:t>
      </w:r>
    </w:p>
    <w:p w14:paraId="0F3E898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String Functions improves data integrity</w:t>
      </w:r>
    </w:p>
    <w:p w14:paraId="6D2F5A6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String Functions is not related to database design</w:t>
      </w:r>
    </w:p>
    <w:p w14:paraId="4CAB46F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Q28. What is a key characteristic of Date Functions?</w:t>
      </w:r>
    </w:p>
    <w:p w14:paraId="61CEDBE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Date Functions ensures data duplication</w:t>
      </w:r>
    </w:p>
    <w:p w14:paraId="57D638A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Date Functions is used only in NoSQL databases</w:t>
      </w:r>
    </w:p>
    <w:p w14:paraId="504755E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Date Functions improves data integrity</w:t>
      </w:r>
    </w:p>
    <w:p w14:paraId="5BB82BF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Date Functions is not related to database design</w:t>
      </w:r>
    </w:p>
    <w:p w14:paraId="437C0F94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Q29. What is a key characteristic of Math Functions?</w:t>
      </w:r>
    </w:p>
    <w:p w14:paraId="096E80F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Math Functions ensures data duplication</w:t>
      </w:r>
    </w:p>
    <w:p w14:paraId="6F56B2F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Math Functions is used only in NoSQL databases</w:t>
      </w:r>
    </w:p>
    <w:p w14:paraId="6C1D684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Math Functions improves data integrity</w:t>
      </w:r>
    </w:p>
    <w:p w14:paraId="3F365A0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Math Functions is not related to database design</w:t>
      </w:r>
    </w:p>
    <w:p w14:paraId="2328066C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lastRenderedPageBreak/>
        <w:t>Q30. What is a key characteristic of System Functions?</w:t>
      </w:r>
    </w:p>
    <w:p w14:paraId="518B353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System Functions ensures data duplication</w:t>
      </w:r>
    </w:p>
    <w:p w14:paraId="6484C8C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System Functions is used only in NoSQL databases</w:t>
      </w:r>
    </w:p>
    <w:p w14:paraId="55187A8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System Functions improves data integrity</w:t>
      </w:r>
    </w:p>
    <w:p w14:paraId="272151E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System Functions is not related to database design</w:t>
      </w:r>
    </w:p>
    <w:p w14:paraId="444FE1FC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Q31. What is a key characteristic of Aggregate Functions?</w:t>
      </w:r>
    </w:p>
    <w:p w14:paraId="479D5CE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Aggregate Functions ensures data duplication</w:t>
      </w:r>
    </w:p>
    <w:p w14:paraId="7B03153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Aggregate Functions is used only in NoSQL databases</w:t>
      </w:r>
    </w:p>
    <w:p w14:paraId="4052ABE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Aggregate Functions improves data integrity</w:t>
      </w:r>
    </w:p>
    <w:p w14:paraId="3E98FE8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Aggregate Functions is not related to database design</w:t>
      </w:r>
    </w:p>
    <w:p w14:paraId="0E6868F1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Q32. What is a key characteristic of GROUP BY?</w:t>
      </w:r>
    </w:p>
    <w:p w14:paraId="568EA35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GROUP BY ensures data duplication</w:t>
      </w:r>
    </w:p>
    <w:p w14:paraId="391E215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GROUP BY is used only in NoSQL databases</w:t>
      </w:r>
    </w:p>
    <w:p w14:paraId="53F2F34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GROUP BY improves data integrity</w:t>
      </w:r>
    </w:p>
    <w:p w14:paraId="2A6BECB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GROUP BY is not related to database design</w:t>
      </w:r>
    </w:p>
    <w:p w14:paraId="09652756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Q33. What is a key characteristic of Customizing Result Sets?</w:t>
      </w:r>
    </w:p>
    <w:p w14:paraId="08A2D59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Customizing Result Sets ensures data duplication</w:t>
      </w:r>
    </w:p>
    <w:p w14:paraId="69E83F3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Customizing Result Sets is used only in NoSQL databases</w:t>
      </w:r>
    </w:p>
    <w:p w14:paraId="0DCF1B5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Customizing Result Sets improves data integrity</w:t>
      </w:r>
    </w:p>
    <w:p w14:paraId="5D59C9E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Customizing Result Sets is not related to database design</w:t>
      </w:r>
    </w:p>
    <w:p w14:paraId="58A46EB3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Q34. What is a key characteristic of Inner Join?</w:t>
      </w:r>
    </w:p>
    <w:p w14:paraId="3737AE8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Inner Join ensures data duplication</w:t>
      </w:r>
    </w:p>
    <w:p w14:paraId="6E305C2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Inner Join is used only in NoSQL databases</w:t>
      </w:r>
    </w:p>
    <w:p w14:paraId="504BDA1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Inner Join improves data integrity</w:t>
      </w:r>
    </w:p>
    <w:p w14:paraId="08FBB9A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Inner Join is not related to database design</w:t>
      </w:r>
    </w:p>
    <w:p w14:paraId="3C0DB560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Q35. What is a key characteristic of Left Join?</w:t>
      </w:r>
    </w:p>
    <w:p w14:paraId="74F3F3D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Left Join ensures data duplication</w:t>
      </w:r>
    </w:p>
    <w:p w14:paraId="4DDDB83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Left Join is used only in NoSQL databases</w:t>
      </w:r>
    </w:p>
    <w:p w14:paraId="4DF1432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Left Join improves data integrity</w:t>
      </w:r>
    </w:p>
    <w:p w14:paraId="3BA98D2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Left Join is not related to database design</w:t>
      </w:r>
    </w:p>
    <w:p w14:paraId="7298D92C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Q36. What is a key characteristic of Right Join?</w:t>
      </w:r>
    </w:p>
    <w:p w14:paraId="6CD05C2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Right Join ensures data duplication</w:t>
      </w:r>
    </w:p>
    <w:p w14:paraId="106D1978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Right Join is used only in NoSQL databases</w:t>
      </w:r>
    </w:p>
    <w:p w14:paraId="4476D27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Right Join improves data integrity</w:t>
      </w:r>
    </w:p>
    <w:p w14:paraId="1D749F6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Right Join is not related to database design</w:t>
      </w:r>
    </w:p>
    <w:p w14:paraId="1E133404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Q37. What is a key characteristic of Full Outer Join?</w:t>
      </w:r>
    </w:p>
    <w:p w14:paraId="61BF46E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Full Outer Join ensures data duplication</w:t>
      </w:r>
    </w:p>
    <w:p w14:paraId="020F263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lastRenderedPageBreak/>
        <w:t>B. Full Outer Join is used only in NoSQL databases</w:t>
      </w:r>
    </w:p>
    <w:p w14:paraId="1A3ADFB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Full Outer Join improves data integrity</w:t>
      </w:r>
    </w:p>
    <w:p w14:paraId="5FA4EBA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Full Outer Join is not related to database design</w:t>
      </w:r>
    </w:p>
    <w:p w14:paraId="54F1991F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Q38. What is a key characteristic of Cross Join?</w:t>
      </w:r>
    </w:p>
    <w:p w14:paraId="538C153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Cross Join ensures data duplication</w:t>
      </w:r>
    </w:p>
    <w:p w14:paraId="4017192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Cross Join is used only in NoSQL databases</w:t>
      </w:r>
    </w:p>
    <w:p w14:paraId="512DBBA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Cross Join improves data integrity</w:t>
      </w:r>
    </w:p>
    <w:p w14:paraId="6284A32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Cross Join is not related to database design</w:t>
      </w:r>
    </w:p>
    <w:p w14:paraId="1573CC76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Q39. What is a key characteristic of GROUP BY with Joins?</w:t>
      </w:r>
    </w:p>
    <w:p w14:paraId="167794A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GROUP BY with Joins ensures data duplication</w:t>
      </w:r>
    </w:p>
    <w:p w14:paraId="048F611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GROUP BY with Joins is used only in NoSQL databases</w:t>
      </w:r>
    </w:p>
    <w:p w14:paraId="0B8CFB6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GROUP BY with Joins improves data integrity</w:t>
      </w:r>
    </w:p>
    <w:p w14:paraId="3A94CFB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GROUP BY with Joins is not related to database design</w:t>
      </w:r>
    </w:p>
    <w:p w14:paraId="79F29080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Q40. What is a key characteristic of Aggregate Functions with Joins?</w:t>
      </w:r>
    </w:p>
    <w:p w14:paraId="699E6E9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Aggregate Functions with Joins ensures data duplication</w:t>
      </w:r>
    </w:p>
    <w:p w14:paraId="7E058CDD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Aggregate Functions with Joins is used only in NoSQL databases</w:t>
      </w:r>
    </w:p>
    <w:p w14:paraId="35F9FDB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Aggregate Functions with Joins improves data integrity</w:t>
      </w:r>
    </w:p>
    <w:p w14:paraId="5286F9AC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Aggregate Functions with Joins is not related to database design</w:t>
      </w:r>
    </w:p>
    <w:p w14:paraId="1F250B10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Q41. What is a key characteristic of Equi Join?</w:t>
      </w:r>
    </w:p>
    <w:p w14:paraId="6B26148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Equi Join ensures data duplication</w:t>
      </w:r>
    </w:p>
    <w:p w14:paraId="2EEEE70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Equi Join is used only in NoSQL databases</w:t>
      </w:r>
    </w:p>
    <w:p w14:paraId="1E21927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Equi Join improves data integrity</w:t>
      </w:r>
    </w:p>
    <w:p w14:paraId="08FBDAE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Equi Join is not related to database design</w:t>
      </w:r>
    </w:p>
    <w:p w14:paraId="4109D8AA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Q42. What is a key characteristic of Self Join?</w:t>
      </w:r>
    </w:p>
    <w:p w14:paraId="31C9B83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Self Join ensures data duplication</w:t>
      </w:r>
    </w:p>
    <w:p w14:paraId="22ABFFC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Self Join is used only in NoSQL databases</w:t>
      </w:r>
    </w:p>
    <w:p w14:paraId="3B7F3B5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Self Join improves data integrity</w:t>
      </w:r>
    </w:p>
    <w:p w14:paraId="1B13991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Self Join is not related to database design</w:t>
      </w:r>
    </w:p>
    <w:p w14:paraId="59E43109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Q43. What is a key characteristic of HAVING, GROUPING SETS?</w:t>
      </w:r>
    </w:p>
    <w:p w14:paraId="223A1CE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HAVING, GROUPING SETS ensures data duplication</w:t>
      </w:r>
    </w:p>
    <w:p w14:paraId="2A72D22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HAVING, GROUPING SETS is used only in NoSQL databases</w:t>
      </w:r>
    </w:p>
    <w:p w14:paraId="11F624E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HAVING, GROUPING SETS improves data integrity</w:t>
      </w:r>
    </w:p>
    <w:p w14:paraId="2AF16A0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HAVING, GROUPING SETS is not related to database design</w:t>
      </w:r>
    </w:p>
    <w:p w14:paraId="0A7CB741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Q44. What is a key characteristic of Subqueries?</w:t>
      </w:r>
    </w:p>
    <w:p w14:paraId="6D8EFAFF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Subqueries ensures data duplication</w:t>
      </w:r>
    </w:p>
    <w:p w14:paraId="2140064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Subqueries is used only in NoSQL databases</w:t>
      </w:r>
    </w:p>
    <w:p w14:paraId="303E364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Subqueries improves data integrity</w:t>
      </w:r>
    </w:p>
    <w:p w14:paraId="5DB4084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Subqueries is not related to database design</w:t>
      </w:r>
    </w:p>
    <w:p w14:paraId="5EAE22CB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lastRenderedPageBreak/>
        <w:t>Q45. What is a key characteristic of EXISTS, ANY, ALL?</w:t>
      </w:r>
    </w:p>
    <w:p w14:paraId="5979BCE1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EXISTS, ANY, ALL ensures data duplication</w:t>
      </w:r>
    </w:p>
    <w:p w14:paraId="2E4FFC99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EXISTS, ANY, ALL is used only in NoSQL databases</w:t>
      </w:r>
    </w:p>
    <w:p w14:paraId="4D9A52E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EXISTS, ANY, ALL improves data integrity</w:t>
      </w:r>
    </w:p>
    <w:p w14:paraId="346B08D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EXISTS, ANY, ALL is not related to database design</w:t>
      </w:r>
    </w:p>
    <w:p w14:paraId="093DE371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Q46. What is a key characteristic of Nested Subqueries?</w:t>
      </w:r>
    </w:p>
    <w:p w14:paraId="264B0B4B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Nested Subqueries ensures data duplication</w:t>
      </w:r>
    </w:p>
    <w:p w14:paraId="27FCFA4A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Nested Subqueries is used only in NoSQL databases</w:t>
      </w:r>
    </w:p>
    <w:p w14:paraId="2F1AABA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Nested Subqueries improves data integrity</w:t>
      </w:r>
    </w:p>
    <w:p w14:paraId="2D37ACB6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Nested Subqueries is not related to database design</w:t>
      </w:r>
    </w:p>
    <w:p w14:paraId="4BE99ECE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Q47. What is a key characteristic of Correlated Subqueries?</w:t>
      </w:r>
    </w:p>
    <w:p w14:paraId="5C7E12C3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Correlated Subqueries ensures data duplication</w:t>
      </w:r>
    </w:p>
    <w:p w14:paraId="6BA29914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Correlated Subqueries is used only in NoSQL databases</w:t>
      </w:r>
    </w:p>
    <w:p w14:paraId="57D79717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Correlated Subqueries improves data integrity</w:t>
      </w:r>
    </w:p>
    <w:p w14:paraId="04CC2CE5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Correlated Subqueries is not related to database design</w:t>
      </w:r>
    </w:p>
    <w:p w14:paraId="27E2F102" w14:textId="77777777" w:rsidR="00C2267E" w:rsidRPr="00703901" w:rsidRDefault="00000000" w:rsidP="00703901">
      <w:pPr>
        <w:pStyle w:val="ListNumber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Q48. What is a key characteristic of UNION, INTERSECT, EXCEPT, MERGE?</w:t>
      </w:r>
    </w:p>
    <w:p w14:paraId="4844ACD2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A. UNION, INTERSECT, EXCEPT, MERGE ensures data duplication</w:t>
      </w:r>
    </w:p>
    <w:p w14:paraId="0DA6DEFE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B. UNION, INTERSECT, EXCEPT, MERGE is used only in NoSQL databases</w:t>
      </w:r>
    </w:p>
    <w:p w14:paraId="55C55C9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  <w:color w:val="008000"/>
        </w:rPr>
        <w:t>C. UNION, INTERSECT, EXCEPT, MERGE improves data integrity</w:t>
      </w:r>
    </w:p>
    <w:p w14:paraId="0F7CD330" w14:textId="77777777" w:rsidR="00C2267E" w:rsidRPr="00703901" w:rsidRDefault="00000000" w:rsidP="00703901">
      <w:pPr>
        <w:pStyle w:val="ListBullet"/>
        <w:spacing w:line="240" w:lineRule="auto"/>
        <w:rPr>
          <w:rFonts w:ascii="Times New Roman" w:hAnsi="Times New Roman" w:cs="Times New Roman"/>
        </w:rPr>
      </w:pPr>
      <w:r w:rsidRPr="00703901">
        <w:rPr>
          <w:rFonts w:ascii="Times New Roman" w:hAnsi="Times New Roman" w:cs="Times New Roman"/>
        </w:rPr>
        <w:t>D. UNION, INTERSECT, EXCEPT, MERGE is not related to database design</w:t>
      </w:r>
    </w:p>
    <w:p w14:paraId="42BE87DE" w14:textId="4EE6C757" w:rsidR="00C2267E" w:rsidRPr="00703901" w:rsidRDefault="00C2267E" w:rsidP="00703901">
      <w:pPr>
        <w:spacing w:line="240" w:lineRule="auto"/>
        <w:rPr>
          <w:rFonts w:ascii="Times New Roman" w:hAnsi="Times New Roman" w:cs="Times New Roman"/>
        </w:rPr>
      </w:pPr>
    </w:p>
    <w:sectPr w:rsidR="00C2267E" w:rsidRPr="007039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5A8"/>
    <w:rsid w:val="00326F90"/>
    <w:rsid w:val="006D21E4"/>
    <w:rsid w:val="00703901"/>
    <w:rsid w:val="007F0B8F"/>
    <w:rsid w:val="00A01730"/>
    <w:rsid w:val="00AA1D8D"/>
    <w:rsid w:val="00B47730"/>
    <w:rsid w:val="00C2267E"/>
    <w:rsid w:val="00CB0664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7</cp:revision>
  <dcterms:created xsi:type="dcterms:W3CDTF">2013-12-23T23:15:00Z</dcterms:created>
  <dcterms:modified xsi:type="dcterms:W3CDTF">2025-06-17T04:23:00Z</dcterms:modified>
  <cp:category/>
</cp:coreProperties>
</file>